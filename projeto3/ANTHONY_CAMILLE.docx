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C62A7" w:rsidRDefault="001A622A">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CC62A7" w:rsidRDefault="001A622A">
      <w:pPr>
        <w:widowControl/>
        <w:tabs>
          <w:tab w:val="center" w:pos="4252"/>
          <w:tab w:val="right" w:pos="8504"/>
        </w:tabs>
        <w:spacing w:line="240" w:lineRule="auto"/>
        <w:ind w:firstLine="0"/>
        <w:jc w:val="center"/>
        <w:rPr>
          <w:b/>
          <w:color w:val="262626"/>
        </w:rPr>
      </w:pPr>
      <w:hyperlink r:id="rId8">
        <w:r>
          <w:rPr>
            <w:b/>
            <w:color w:val="262626"/>
            <w:highlight w:val="white"/>
          </w:rPr>
          <w:t>CARMELO PERRONE C E PE EF M PROFIS</w:t>
        </w:r>
      </w:hyperlink>
    </w:p>
    <w:p w:rsidR="00CC62A7" w:rsidRDefault="001A622A">
      <w:pPr>
        <w:tabs>
          <w:tab w:val="center" w:pos="4536"/>
          <w:tab w:val="left" w:pos="6780"/>
        </w:tabs>
        <w:spacing w:line="300" w:lineRule="auto"/>
        <w:ind w:firstLine="0"/>
        <w:jc w:val="center"/>
        <w:rPr>
          <w:color w:val="000000"/>
        </w:rPr>
      </w:pPr>
      <w:r>
        <w:rPr>
          <w:b/>
          <w:color w:val="000000"/>
          <w:sz w:val="22"/>
          <w:szCs w:val="22"/>
        </w:rPr>
        <w:t>CURSO TÉCNICO EM DESENVOLVIMENTO DE SISTEMA</w:t>
      </w:r>
    </w:p>
    <w:p w:rsidR="00CC62A7" w:rsidRDefault="00CC62A7">
      <w:pPr>
        <w:jc w:val="center"/>
        <w:rPr>
          <w:b/>
        </w:rPr>
      </w:pPr>
    </w:p>
    <w:p w:rsidR="00CC62A7" w:rsidRDefault="00CC62A7">
      <w:pPr>
        <w:jc w:val="center"/>
        <w:rPr>
          <w:b/>
        </w:rPr>
      </w:pPr>
    </w:p>
    <w:p w:rsidR="00CC62A7" w:rsidRDefault="00CC62A7">
      <w:pPr>
        <w:jc w:val="center"/>
        <w:rPr>
          <w:b/>
        </w:rPr>
      </w:pPr>
    </w:p>
    <w:p w:rsidR="00CC62A7" w:rsidRDefault="001A622A">
      <w:pPr>
        <w:ind w:firstLine="0"/>
        <w:jc w:val="center"/>
        <w:rPr>
          <w:b/>
        </w:rPr>
      </w:pPr>
      <w:r>
        <w:rPr>
          <w:b/>
        </w:rPr>
        <w:t>ANTHONY GUILHERME MUCELINI</w:t>
      </w:r>
    </w:p>
    <w:p w:rsidR="00CC62A7" w:rsidRDefault="001A622A">
      <w:pPr>
        <w:ind w:firstLine="0"/>
        <w:jc w:val="center"/>
        <w:rPr>
          <w:b/>
        </w:rPr>
      </w:pPr>
      <w:r>
        <w:rPr>
          <w:b/>
        </w:rPr>
        <w:t>CAMILE</w:t>
      </w:r>
      <w:r>
        <w:rPr>
          <w:b/>
        </w:rPr>
        <w:t xml:space="preserve"> </w:t>
      </w:r>
      <w:proofErr w:type="gramStart"/>
      <w:r>
        <w:rPr>
          <w:b/>
        </w:rPr>
        <w:t>GABRIELLA  FERNANDES</w:t>
      </w:r>
      <w:proofErr w:type="gramEnd"/>
    </w:p>
    <w:p w:rsidR="00CC62A7" w:rsidRDefault="00CC62A7">
      <w:pPr>
        <w:jc w:val="center"/>
        <w:rPr>
          <w:b/>
        </w:rPr>
      </w:pPr>
    </w:p>
    <w:p w:rsidR="00CC62A7" w:rsidRDefault="00CC62A7">
      <w:pPr>
        <w:jc w:val="center"/>
        <w:rPr>
          <w:b/>
        </w:rPr>
      </w:pPr>
    </w:p>
    <w:p w:rsidR="00CC62A7" w:rsidRDefault="00CC62A7">
      <w:pPr>
        <w:jc w:val="center"/>
        <w:rPr>
          <w:b/>
        </w:rPr>
      </w:pPr>
    </w:p>
    <w:p w:rsidR="00CC62A7" w:rsidRDefault="00CC62A7">
      <w:pPr>
        <w:jc w:val="center"/>
        <w:rPr>
          <w:b/>
        </w:rPr>
      </w:pPr>
    </w:p>
    <w:p w:rsidR="00CC62A7" w:rsidRDefault="001A622A">
      <w:pPr>
        <w:ind w:firstLine="0"/>
        <w:jc w:val="center"/>
        <w:rPr>
          <w:b/>
        </w:rPr>
      </w:pPr>
      <w:r>
        <w:rPr>
          <w:b/>
        </w:rPr>
        <w:t>PAPER ART’S</w:t>
      </w:r>
    </w:p>
    <w:p w:rsidR="00CC62A7" w:rsidRDefault="00CC62A7">
      <w:pPr>
        <w:rPr>
          <w:b/>
        </w:rPr>
      </w:pPr>
    </w:p>
    <w:p w:rsidR="00CC62A7" w:rsidRDefault="00CC62A7">
      <w:pPr>
        <w:rPr>
          <w:b/>
        </w:rPr>
      </w:pPr>
    </w:p>
    <w:p w:rsidR="00CC62A7" w:rsidRDefault="00CC62A7">
      <w:pPr>
        <w:rPr>
          <w:b/>
        </w:rPr>
      </w:pPr>
    </w:p>
    <w:p w:rsidR="00CC62A7" w:rsidRDefault="00CC62A7">
      <w:pPr>
        <w:rPr>
          <w:b/>
        </w:rPr>
      </w:pPr>
    </w:p>
    <w:p w:rsidR="00CC62A7" w:rsidRDefault="00CC62A7">
      <w:pPr>
        <w:rPr>
          <w:b/>
        </w:rPr>
      </w:pPr>
    </w:p>
    <w:p w:rsidR="00CC62A7" w:rsidRDefault="00CC62A7">
      <w:pPr>
        <w:rPr>
          <w:b/>
        </w:rPr>
      </w:pPr>
    </w:p>
    <w:p w:rsidR="00CC62A7" w:rsidRDefault="00CC62A7">
      <w:pPr>
        <w:rPr>
          <w:b/>
        </w:rPr>
      </w:pPr>
    </w:p>
    <w:p w:rsidR="00CC62A7" w:rsidRDefault="00CC62A7">
      <w:pPr>
        <w:rPr>
          <w:b/>
        </w:rPr>
      </w:pPr>
    </w:p>
    <w:p w:rsidR="00CC62A7" w:rsidRDefault="00CC62A7">
      <w:pPr>
        <w:rPr>
          <w:b/>
        </w:rPr>
      </w:pPr>
    </w:p>
    <w:p w:rsidR="00CC62A7" w:rsidRDefault="00CC62A7">
      <w:pPr>
        <w:spacing w:line="300" w:lineRule="auto"/>
        <w:ind w:firstLine="0"/>
        <w:jc w:val="center"/>
        <w:rPr>
          <w:b/>
          <w:color w:val="000000"/>
        </w:rPr>
      </w:pPr>
    </w:p>
    <w:p w:rsidR="00CC62A7" w:rsidRDefault="00CC62A7">
      <w:pPr>
        <w:spacing w:line="300" w:lineRule="auto"/>
        <w:ind w:firstLine="0"/>
        <w:jc w:val="center"/>
        <w:rPr>
          <w:b/>
          <w:color w:val="000000"/>
        </w:rPr>
      </w:pPr>
    </w:p>
    <w:p w:rsidR="00CC62A7" w:rsidRDefault="001A622A">
      <w:pPr>
        <w:spacing w:line="300" w:lineRule="auto"/>
        <w:ind w:firstLine="0"/>
        <w:jc w:val="center"/>
        <w:rPr>
          <w:b/>
          <w:color w:val="000000"/>
        </w:rPr>
      </w:pPr>
      <w:r>
        <w:rPr>
          <w:b/>
          <w:color w:val="000000"/>
        </w:rPr>
        <w:t>CASCAVEL - PR</w:t>
      </w:r>
    </w:p>
    <w:p w:rsidR="00CC62A7" w:rsidRDefault="001A622A">
      <w:pPr>
        <w:spacing w:line="300" w:lineRule="auto"/>
        <w:ind w:firstLine="0"/>
        <w:jc w:val="center"/>
        <w:rPr>
          <w:b/>
        </w:rPr>
      </w:pPr>
      <w:r>
        <w:rPr>
          <w:b/>
          <w:color w:val="000000"/>
        </w:rPr>
        <w:t>202</w:t>
      </w:r>
      <w:r>
        <w:rPr>
          <w:b/>
        </w:rPr>
        <w:t>4</w:t>
      </w:r>
    </w:p>
    <w:p w:rsidR="00CC62A7" w:rsidRDefault="00CC62A7">
      <w:pPr>
        <w:spacing w:line="300" w:lineRule="auto"/>
        <w:ind w:firstLine="0"/>
        <w:jc w:val="center"/>
        <w:rPr>
          <w:b/>
        </w:rPr>
      </w:pPr>
    </w:p>
    <w:p w:rsidR="00CC62A7" w:rsidRDefault="001A622A">
      <w:pPr>
        <w:ind w:firstLine="0"/>
        <w:jc w:val="center"/>
        <w:rPr>
          <w:b/>
        </w:rPr>
      </w:pPr>
      <w:r>
        <w:rPr>
          <w:b/>
        </w:rPr>
        <w:lastRenderedPageBreak/>
        <w:t>ANTHONY GUILHERME MUCELINI</w:t>
      </w:r>
    </w:p>
    <w:p w:rsidR="00CC62A7" w:rsidRDefault="001A622A">
      <w:pPr>
        <w:ind w:firstLine="0"/>
        <w:jc w:val="center"/>
        <w:rPr>
          <w:b/>
        </w:rPr>
      </w:pPr>
      <w:r>
        <w:rPr>
          <w:b/>
        </w:rPr>
        <w:t>CAMILE GABRIELLA FERNANDES</w:t>
      </w:r>
    </w:p>
    <w:p w:rsidR="00CC62A7" w:rsidRDefault="00CC62A7">
      <w:pPr>
        <w:jc w:val="center"/>
        <w:rPr>
          <w:b/>
        </w:rPr>
      </w:pPr>
    </w:p>
    <w:p w:rsidR="00CC62A7" w:rsidRDefault="00CC62A7">
      <w:pPr>
        <w:jc w:val="center"/>
        <w:rPr>
          <w:b/>
        </w:rPr>
      </w:pPr>
    </w:p>
    <w:p w:rsidR="00CC62A7" w:rsidRDefault="00CC62A7">
      <w:pPr>
        <w:jc w:val="center"/>
        <w:rPr>
          <w:b/>
        </w:rPr>
      </w:pPr>
    </w:p>
    <w:p w:rsidR="00CC62A7" w:rsidRDefault="00CC62A7">
      <w:pPr>
        <w:ind w:firstLine="0"/>
        <w:jc w:val="center"/>
        <w:rPr>
          <w:b/>
        </w:rPr>
      </w:pPr>
    </w:p>
    <w:p w:rsidR="00CC62A7" w:rsidRDefault="001A622A">
      <w:pPr>
        <w:ind w:firstLine="0"/>
        <w:jc w:val="center"/>
        <w:rPr>
          <w:b/>
        </w:rPr>
      </w:pPr>
      <w:r>
        <w:rPr>
          <w:b/>
        </w:rPr>
        <w:t>PAPER ART’S</w:t>
      </w:r>
    </w:p>
    <w:p w:rsidR="00CC62A7" w:rsidRDefault="00CC62A7">
      <w:pPr>
        <w:rPr>
          <w:b/>
        </w:rPr>
      </w:pPr>
    </w:p>
    <w:p w:rsidR="00CC62A7" w:rsidRDefault="00CC62A7">
      <w:pPr>
        <w:rPr>
          <w:b/>
        </w:rPr>
      </w:pPr>
    </w:p>
    <w:p w:rsidR="00CC62A7" w:rsidRDefault="00CC62A7">
      <w:pPr>
        <w:rPr>
          <w:b/>
        </w:rPr>
      </w:pPr>
    </w:p>
    <w:p w:rsidR="00CC62A7" w:rsidRDefault="00CC62A7"/>
    <w:p w:rsidR="00CC62A7" w:rsidRDefault="00CC62A7"/>
    <w:p w:rsidR="00CC62A7" w:rsidRDefault="001A622A">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CC62A7" w:rsidRDefault="00CC62A7">
      <w:pPr>
        <w:spacing w:line="240" w:lineRule="auto"/>
        <w:ind w:left="4560" w:firstLine="0"/>
        <w:rPr>
          <w:color w:val="000000"/>
        </w:rPr>
      </w:pPr>
    </w:p>
    <w:p w:rsidR="00CC62A7" w:rsidRDefault="001A622A">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r>
        <w:rPr>
          <w:color w:val="000000"/>
        </w:rPr>
        <w:t>S.Ferreira</w:t>
      </w:r>
      <w:proofErr w:type="spellEnd"/>
      <w:r>
        <w:rPr>
          <w:color w:val="000000"/>
          <w:vertAlign w:val="superscript"/>
        </w:rPr>
        <w:footnoteReference w:id="1"/>
      </w:r>
    </w:p>
    <w:p w:rsidR="00CC62A7" w:rsidRDefault="001A622A">
      <w:pPr>
        <w:spacing w:line="240" w:lineRule="auto"/>
        <w:ind w:left="5672" w:firstLine="0"/>
        <w:jc w:val="right"/>
      </w:pPr>
      <w:proofErr w:type="spellStart"/>
      <w:r>
        <w:t>Prof</w:t>
      </w:r>
      <w:r>
        <w:rPr>
          <w:color w:val="000000"/>
        </w:rPr>
        <w:t>ª</w:t>
      </w:r>
      <w:proofErr w:type="spellEnd"/>
      <w:r>
        <w:t xml:space="preserve">. </w:t>
      </w:r>
      <w:r>
        <w:rPr>
          <w:sz w:val="21"/>
          <w:szCs w:val="21"/>
        </w:rPr>
        <w:t>Maria</w:t>
      </w:r>
      <w:r>
        <w:t xml:space="preserve"> </w:t>
      </w:r>
      <w:r>
        <w:rPr>
          <w:vertAlign w:val="superscript"/>
        </w:rPr>
        <w:t>2</w:t>
      </w:r>
    </w:p>
    <w:p w:rsidR="00CC62A7" w:rsidRDefault="001A622A">
      <w:pPr>
        <w:jc w:val="right"/>
      </w:pPr>
      <w:r>
        <w:t xml:space="preserve">     </w:t>
      </w:r>
      <w:r>
        <w:tab/>
      </w:r>
      <w:r>
        <w:tab/>
      </w:r>
      <w:r>
        <w:tab/>
      </w:r>
      <w:r>
        <w:tab/>
      </w:r>
      <w:r>
        <w:tab/>
      </w:r>
      <w:r>
        <w:tab/>
      </w:r>
      <w:r>
        <w:tab/>
      </w:r>
    </w:p>
    <w:p w:rsidR="00CC62A7" w:rsidRDefault="00CC62A7"/>
    <w:p w:rsidR="00CC62A7" w:rsidRDefault="00CC62A7">
      <w:pPr>
        <w:spacing w:line="300" w:lineRule="auto"/>
        <w:ind w:firstLine="0"/>
        <w:rPr>
          <w:b/>
          <w:color w:val="000000"/>
        </w:rPr>
      </w:pPr>
    </w:p>
    <w:p w:rsidR="00CC62A7" w:rsidRDefault="001A622A">
      <w:pPr>
        <w:spacing w:line="300" w:lineRule="auto"/>
        <w:ind w:firstLine="0"/>
        <w:jc w:val="center"/>
        <w:rPr>
          <w:b/>
          <w:color w:val="000000"/>
        </w:rPr>
      </w:pPr>
      <w:r>
        <w:rPr>
          <w:b/>
          <w:color w:val="000000"/>
        </w:rPr>
        <w:t>CASCAVEL - PR</w:t>
      </w:r>
    </w:p>
    <w:p w:rsidR="00CC62A7" w:rsidRDefault="001A622A">
      <w:pPr>
        <w:spacing w:line="300" w:lineRule="auto"/>
        <w:ind w:firstLine="0"/>
        <w:jc w:val="center"/>
        <w:rPr>
          <w:b/>
          <w:color w:val="000000"/>
        </w:rPr>
      </w:pPr>
      <w:r>
        <w:rPr>
          <w:b/>
          <w:color w:val="000000"/>
        </w:rPr>
        <w:t>202</w:t>
      </w:r>
      <w:r>
        <w:rPr>
          <w:b/>
        </w:rPr>
        <w:t>4</w:t>
      </w:r>
    </w:p>
    <w:p w:rsidR="00CC62A7" w:rsidRDefault="00CC62A7">
      <w:pPr>
        <w:spacing w:line="300" w:lineRule="auto"/>
        <w:ind w:firstLine="0"/>
        <w:jc w:val="center"/>
        <w:rPr>
          <w:b/>
          <w:color w:val="000000"/>
        </w:rPr>
      </w:pPr>
    </w:p>
    <w:p w:rsidR="00CC62A7" w:rsidRDefault="00CC62A7">
      <w:pPr>
        <w:spacing w:line="300" w:lineRule="auto"/>
        <w:ind w:firstLine="0"/>
        <w:jc w:val="center"/>
        <w:rPr>
          <w:b/>
          <w:color w:val="000000"/>
        </w:rPr>
      </w:pPr>
    </w:p>
    <w:p w:rsidR="00CC62A7" w:rsidRDefault="001A622A">
      <w:pPr>
        <w:ind w:firstLine="0"/>
        <w:jc w:val="center"/>
        <w:rPr>
          <w:b/>
        </w:rPr>
      </w:pPr>
      <w:r>
        <w:rPr>
          <w:b/>
        </w:rPr>
        <w:lastRenderedPageBreak/>
        <w:t>ALUNO1</w:t>
      </w:r>
    </w:p>
    <w:p w:rsidR="00CC62A7" w:rsidRDefault="001A622A">
      <w:pPr>
        <w:ind w:firstLine="0"/>
        <w:jc w:val="center"/>
        <w:rPr>
          <w:b/>
        </w:rPr>
      </w:pPr>
      <w:r>
        <w:rPr>
          <w:b/>
        </w:rPr>
        <w:t>ANTHONY GUILHERME MUCELINI</w:t>
      </w:r>
    </w:p>
    <w:p w:rsidR="00CC62A7" w:rsidRDefault="001A622A">
      <w:pPr>
        <w:ind w:firstLine="0"/>
        <w:jc w:val="center"/>
        <w:rPr>
          <w:b/>
        </w:rPr>
      </w:pPr>
      <w:r>
        <w:rPr>
          <w:b/>
        </w:rPr>
        <w:t>CAMILE GABRIELLA FERNANDES</w:t>
      </w:r>
    </w:p>
    <w:p w:rsidR="00CC62A7" w:rsidRDefault="00CC62A7">
      <w:pPr>
        <w:jc w:val="center"/>
        <w:rPr>
          <w:b/>
        </w:rPr>
      </w:pPr>
    </w:p>
    <w:p w:rsidR="00CC62A7" w:rsidRDefault="00CC62A7">
      <w:pPr>
        <w:jc w:val="center"/>
        <w:rPr>
          <w:b/>
        </w:rPr>
      </w:pPr>
    </w:p>
    <w:p w:rsidR="00CC62A7" w:rsidRDefault="00CC62A7">
      <w:pPr>
        <w:ind w:firstLine="0"/>
        <w:jc w:val="center"/>
        <w:rPr>
          <w:b/>
        </w:rPr>
      </w:pPr>
    </w:p>
    <w:p w:rsidR="00CC62A7" w:rsidRDefault="001A622A">
      <w:pPr>
        <w:ind w:firstLine="0"/>
        <w:jc w:val="center"/>
        <w:rPr>
          <w:b/>
        </w:rPr>
      </w:pPr>
      <w:r>
        <w:rPr>
          <w:b/>
        </w:rPr>
        <w:t>PAPER ART’S</w:t>
      </w:r>
    </w:p>
    <w:p w:rsidR="00CC62A7" w:rsidRDefault="00CC62A7">
      <w:pPr>
        <w:jc w:val="center"/>
        <w:rPr>
          <w:b/>
        </w:rPr>
      </w:pPr>
    </w:p>
    <w:p w:rsidR="00CC62A7" w:rsidRDefault="00CC62A7">
      <w:pPr>
        <w:spacing w:line="360" w:lineRule="auto"/>
        <w:ind w:firstLine="0"/>
        <w:jc w:val="center"/>
        <w:rPr>
          <w:smallCaps/>
          <w:color w:val="000000"/>
        </w:rPr>
      </w:pPr>
    </w:p>
    <w:p w:rsidR="00CC62A7" w:rsidRDefault="001A622A">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rsidR="00CC62A7" w:rsidRDefault="00CC62A7">
      <w:pPr>
        <w:spacing w:line="360" w:lineRule="auto"/>
        <w:ind w:firstLine="0"/>
        <w:jc w:val="center"/>
        <w:rPr>
          <w:color w:val="000000"/>
        </w:rPr>
      </w:pPr>
    </w:p>
    <w:p w:rsidR="00CC62A7" w:rsidRDefault="001A622A">
      <w:pPr>
        <w:spacing w:line="360" w:lineRule="auto"/>
        <w:ind w:firstLine="0"/>
        <w:jc w:val="center"/>
        <w:rPr>
          <w:color w:val="000000"/>
        </w:rPr>
      </w:pPr>
      <w:r>
        <w:rPr>
          <w:color w:val="000000"/>
        </w:rPr>
        <w:t>Cascavel, P</w:t>
      </w:r>
      <w:r>
        <w:rPr>
          <w:color w:val="000000"/>
        </w:rPr>
        <w:t xml:space="preserve">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t>4</w:t>
      </w:r>
    </w:p>
    <w:p w:rsidR="00CC62A7" w:rsidRDefault="001A622A">
      <w:pPr>
        <w:spacing w:line="360" w:lineRule="auto"/>
        <w:ind w:firstLine="0"/>
        <w:jc w:val="center"/>
        <w:rPr>
          <w:b/>
          <w:color w:val="000000"/>
        </w:rPr>
      </w:pPr>
      <w:r>
        <w:rPr>
          <w:b/>
          <w:color w:val="000000"/>
        </w:rPr>
        <w:t>COMISSÃO EXAMINADOR</w:t>
      </w:r>
    </w:p>
    <w:p w:rsidR="00CC62A7" w:rsidRDefault="00CC62A7">
      <w:pPr>
        <w:spacing w:line="360" w:lineRule="auto"/>
        <w:ind w:firstLine="0"/>
        <w:jc w:val="center"/>
        <w:rPr>
          <w:b/>
          <w:color w:val="000000"/>
        </w:rPr>
      </w:pPr>
    </w:p>
    <w:tbl>
      <w:tblPr>
        <w:tblStyle w:val="Style50"/>
        <w:tblW w:w="0" w:type="dxa"/>
        <w:tblInd w:w="0" w:type="dxa"/>
        <w:tblLayout w:type="fixed"/>
        <w:tblLook w:val="04A0" w:firstRow="1" w:lastRow="0" w:firstColumn="1" w:lastColumn="0" w:noHBand="0" w:noVBand="1"/>
      </w:tblPr>
      <w:tblGrid>
        <w:gridCol w:w="4252"/>
        <w:gridCol w:w="4251"/>
      </w:tblGrid>
      <w:tr w:rsidR="00CC62A7">
        <w:tc>
          <w:tcPr>
            <w:tcW w:w="4252" w:type="dxa"/>
            <w:shd w:val="clear" w:color="auto" w:fill="auto"/>
          </w:tcPr>
          <w:p w:rsidR="00CC62A7" w:rsidRDefault="001A622A">
            <w:pPr>
              <w:ind w:firstLine="0"/>
              <w:jc w:val="left"/>
            </w:pPr>
            <w:r>
              <w:rPr>
                <w:color w:val="000000"/>
              </w:rPr>
              <w:t>______________________________</w:t>
            </w:r>
          </w:p>
          <w:p w:rsidR="00CC62A7" w:rsidRDefault="001A622A">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CC62A7" w:rsidRDefault="001A622A">
            <w:pPr>
              <w:spacing w:line="240" w:lineRule="auto"/>
              <w:ind w:firstLine="0"/>
              <w:jc w:val="center"/>
              <w:rPr>
                <w:color w:val="000000"/>
              </w:rPr>
            </w:pPr>
            <w:r>
              <w:rPr>
                <w:color w:val="000000"/>
              </w:rPr>
              <w:t>Especialista em Tecnologia da Informação</w:t>
            </w:r>
          </w:p>
          <w:p w:rsidR="00CC62A7" w:rsidRDefault="001A622A">
            <w:pPr>
              <w:spacing w:after="14" w:line="240" w:lineRule="auto"/>
              <w:ind w:left="10" w:right="344" w:hanging="10"/>
              <w:jc w:val="center"/>
            </w:pPr>
            <w:r>
              <w:rPr>
                <w:i/>
                <w:sz w:val="20"/>
                <w:szCs w:val="20"/>
              </w:rPr>
              <w:t>Faculdade de Ciências Sociais Aplicadas de Cascavel</w:t>
            </w:r>
          </w:p>
          <w:p w:rsidR="00CC62A7" w:rsidRDefault="001A622A">
            <w:pPr>
              <w:spacing w:line="240" w:lineRule="auto"/>
              <w:ind w:firstLine="0"/>
            </w:pPr>
            <w:r>
              <w:t xml:space="preserve">                  Orientadora</w:t>
            </w:r>
          </w:p>
          <w:p w:rsidR="00CC62A7" w:rsidRDefault="00CC62A7">
            <w:pPr>
              <w:ind w:firstLine="0"/>
              <w:jc w:val="center"/>
              <w:rPr>
                <w:color w:val="000000"/>
              </w:rPr>
            </w:pPr>
          </w:p>
        </w:tc>
        <w:tc>
          <w:tcPr>
            <w:tcW w:w="4251" w:type="dxa"/>
            <w:shd w:val="clear" w:color="auto" w:fill="auto"/>
          </w:tcPr>
          <w:p w:rsidR="00CC62A7" w:rsidRDefault="001A622A">
            <w:pPr>
              <w:ind w:firstLine="0"/>
              <w:jc w:val="left"/>
            </w:pPr>
            <w:r>
              <w:rPr>
                <w:color w:val="000000"/>
              </w:rPr>
              <w:t>______________________________</w:t>
            </w:r>
          </w:p>
          <w:p w:rsidR="00CC62A7" w:rsidRDefault="001A622A">
            <w:pPr>
              <w:spacing w:line="240" w:lineRule="auto"/>
              <w:ind w:firstLine="0"/>
              <w:jc w:val="center"/>
            </w:pPr>
            <w:bookmarkStart w:id="1" w:name="_heading=h.1ksv4uv" w:colFirst="0" w:colLast="0"/>
            <w:bookmarkEnd w:id="1"/>
            <w:proofErr w:type="spellStart"/>
            <w:proofErr w:type="gramStart"/>
            <w:r>
              <w:rPr>
                <w:color w:val="000000"/>
              </w:rPr>
              <w:t>Profª</w:t>
            </w:r>
            <w:proofErr w:type="spellEnd"/>
            <w:r>
              <w:rPr>
                <w:color w:val="000000"/>
              </w:rPr>
              <w:t xml:space="preserve">  </w:t>
            </w:r>
            <w:r>
              <w:t>MARIA</w:t>
            </w:r>
            <w:proofErr w:type="gramEnd"/>
            <w:r>
              <w:t xml:space="preserve"> </w:t>
            </w:r>
          </w:p>
          <w:p w:rsidR="00CC62A7" w:rsidRDefault="001A622A">
            <w:pPr>
              <w:spacing w:line="240" w:lineRule="auto"/>
              <w:ind w:firstLine="0"/>
            </w:pPr>
            <w:r>
              <w:t xml:space="preserve">                  Banco de dados</w:t>
            </w:r>
          </w:p>
          <w:p w:rsidR="00CC62A7" w:rsidRDefault="00CC62A7">
            <w:pPr>
              <w:spacing w:line="240" w:lineRule="auto"/>
              <w:ind w:firstLine="0"/>
            </w:pPr>
          </w:p>
        </w:tc>
      </w:tr>
      <w:tr w:rsidR="00CC62A7">
        <w:tc>
          <w:tcPr>
            <w:tcW w:w="4252" w:type="dxa"/>
            <w:shd w:val="clear" w:color="auto" w:fill="auto"/>
          </w:tcPr>
          <w:p w:rsidR="00CC62A7" w:rsidRDefault="001A622A">
            <w:pPr>
              <w:spacing w:line="240" w:lineRule="auto"/>
              <w:ind w:firstLine="0"/>
              <w:jc w:val="left"/>
            </w:pPr>
            <w:r>
              <w:rPr>
                <w:color w:val="000000"/>
              </w:rPr>
              <w:t>______________________________</w:t>
            </w:r>
          </w:p>
          <w:p w:rsidR="00CC62A7" w:rsidRDefault="00CC62A7">
            <w:pPr>
              <w:spacing w:line="240" w:lineRule="auto"/>
              <w:ind w:firstLine="0"/>
              <w:jc w:val="center"/>
              <w:rPr>
                <w:color w:val="000000"/>
              </w:rPr>
            </w:pPr>
          </w:p>
          <w:p w:rsidR="00CC62A7" w:rsidRDefault="001A622A">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rsidR="00CC62A7" w:rsidRDefault="001A622A">
            <w:pPr>
              <w:spacing w:line="240" w:lineRule="auto"/>
              <w:ind w:firstLine="0"/>
              <w:jc w:val="center"/>
              <w:rPr>
                <w:color w:val="000000"/>
              </w:rPr>
            </w:pPr>
            <w:r>
              <w:rPr>
                <w:color w:val="000000"/>
              </w:rPr>
              <w:t>Especialista em Tecnologia da Informação</w:t>
            </w:r>
          </w:p>
          <w:p w:rsidR="00CC62A7" w:rsidRDefault="001A622A">
            <w:pPr>
              <w:spacing w:after="14" w:line="240" w:lineRule="auto"/>
              <w:ind w:left="10" w:right="344" w:hanging="10"/>
              <w:jc w:val="center"/>
            </w:pPr>
            <w:r>
              <w:rPr>
                <w:i/>
                <w:sz w:val="20"/>
                <w:szCs w:val="20"/>
              </w:rPr>
              <w:t>Faculdade de Ciências Sociais Aplicadas de Cascavel</w:t>
            </w:r>
          </w:p>
          <w:p w:rsidR="00CC62A7" w:rsidRDefault="001A622A">
            <w:pPr>
              <w:spacing w:line="240" w:lineRule="auto"/>
              <w:ind w:firstLine="0"/>
            </w:pPr>
            <w:r>
              <w:t xml:space="preserve">                 WEB DESIGN</w:t>
            </w:r>
          </w:p>
          <w:p w:rsidR="00CC62A7" w:rsidRDefault="00CC62A7">
            <w:pPr>
              <w:tabs>
                <w:tab w:val="left" w:pos="8130"/>
              </w:tabs>
              <w:spacing w:line="240" w:lineRule="auto"/>
              <w:ind w:firstLine="0"/>
              <w:jc w:val="center"/>
              <w:rPr>
                <w:color w:val="000000"/>
              </w:rPr>
            </w:pPr>
          </w:p>
        </w:tc>
        <w:tc>
          <w:tcPr>
            <w:tcW w:w="4251" w:type="dxa"/>
            <w:shd w:val="clear" w:color="auto" w:fill="auto"/>
          </w:tcPr>
          <w:p w:rsidR="00CC62A7" w:rsidRDefault="001A622A">
            <w:pPr>
              <w:spacing w:line="240" w:lineRule="auto"/>
              <w:ind w:firstLine="0"/>
              <w:jc w:val="left"/>
            </w:pPr>
            <w:r>
              <w:rPr>
                <w:color w:val="000000"/>
              </w:rPr>
              <w:t>______________________________</w:t>
            </w:r>
          </w:p>
          <w:p w:rsidR="00CC62A7" w:rsidRDefault="00CC62A7">
            <w:pPr>
              <w:spacing w:line="240" w:lineRule="auto"/>
              <w:ind w:firstLine="0"/>
              <w:jc w:val="center"/>
              <w:rPr>
                <w:color w:val="000000"/>
              </w:rPr>
            </w:pPr>
          </w:p>
          <w:p w:rsidR="00CC62A7" w:rsidRDefault="001A622A">
            <w:pPr>
              <w:spacing w:line="240" w:lineRule="auto"/>
              <w:ind w:firstLine="0"/>
              <w:jc w:val="center"/>
            </w:pPr>
            <w:proofErr w:type="spellStart"/>
            <w:proofErr w:type="gramStart"/>
            <w:r>
              <w:rPr>
                <w:color w:val="000000"/>
              </w:rPr>
              <w:t>Profª</w:t>
            </w:r>
            <w:proofErr w:type="spellEnd"/>
            <w:r>
              <w:rPr>
                <w:color w:val="000000"/>
              </w:rPr>
              <w:t xml:space="preserve">  </w:t>
            </w:r>
            <w:r>
              <w:t>ELIANE</w:t>
            </w:r>
            <w:proofErr w:type="gramEnd"/>
            <w:r>
              <w:t xml:space="preserve"> MARIA DAL MOLIN CRISTO</w:t>
            </w:r>
          </w:p>
          <w:p w:rsidR="00CC62A7" w:rsidRDefault="001A622A">
            <w:pPr>
              <w:spacing w:line="240" w:lineRule="auto"/>
              <w:ind w:firstLine="0"/>
              <w:jc w:val="center"/>
            </w:pPr>
            <w:r>
              <w:rPr>
                <w:color w:val="000000"/>
              </w:rPr>
              <w:t xml:space="preserve">Especialista em </w:t>
            </w:r>
            <w:r>
              <w:rPr>
                <w:highlight w:val="white"/>
              </w:rPr>
              <w:t xml:space="preserve">Educação Especial: Atendimento às Necessidades </w:t>
            </w:r>
            <w:proofErr w:type="spellStart"/>
            <w:r>
              <w:rPr>
                <w:highlight w:val="white"/>
              </w:rPr>
              <w:t>Espe</w:t>
            </w:r>
            <w:proofErr w:type="spellEnd"/>
            <w:r>
              <w:rPr>
                <w:highlight w:val="white"/>
              </w:rPr>
              <w:t>. - Faculdade Iguaçu-ESAP</w:t>
            </w:r>
          </w:p>
          <w:p w:rsidR="00CC62A7" w:rsidRDefault="001A622A">
            <w:pPr>
              <w:spacing w:line="240" w:lineRule="auto"/>
              <w:ind w:firstLine="0"/>
              <w:jc w:val="center"/>
            </w:pPr>
            <w:r>
              <w:rPr>
                <w:color w:val="000000"/>
              </w:rPr>
              <w:t>Coordenadora de curso</w:t>
            </w:r>
          </w:p>
          <w:p w:rsidR="00CC62A7" w:rsidRDefault="00CC62A7">
            <w:pPr>
              <w:tabs>
                <w:tab w:val="left" w:pos="8130"/>
              </w:tabs>
              <w:spacing w:line="240" w:lineRule="auto"/>
              <w:ind w:firstLine="0"/>
              <w:jc w:val="center"/>
              <w:rPr>
                <w:color w:val="000000"/>
              </w:rPr>
            </w:pPr>
          </w:p>
        </w:tc>
      </w:tr>
      <w:tr w:rsidR="00CC62A7">
        <w:trPr>
          <w:trHeight w:val="80"/>
        </w:trPr>
        <w:tc>
          <w:tcPr>
            <w:tcW w:w="4252" w:type="dxa"/>
            <w:shd w:val="clear" w:color="auto" w:fill="auto"/>
          </w:tcPr>
          <w:p w:rsidR="00CC62A7" w:rsidRDefault="00CC62A7">
            <w:pPr>
              <w:spacing w:line="240" w:lineRule="auto"/>
              <w:ind w:firstLine="0"/>
              <w:jc w:val="left"/>
              <w:rPr>
                <w:color w:val="000000"/>
              </w:rPr>
            </w:pPr>
          </w:p>
        </w:tc>
        <w:tc>
          <w:tcPr>
            <w:tcW w:w="4251" w:type="dxa"/>
            <w:shd w:val="clear" w:color="auto" w:fill="auto"/>
          </w:tcPr>
          <w:p w:rsidR="00CC62A7" w:rsidRDefault="00CC62A7">
            <w:pPr>
              <w:spacing w:line="240" w:lineRule="auto"/>
              <w:ind w:firstLine="0"/>
              <w:jc w:val="left"/>
              <w:rPr>
                <w:color w:val="000000"/>
              </w:rPr>
            </w:pPr>
          </w:p>
        </w:tc>
      </w:tr>
    </w:tbl>
    <w:p w:rsidR="00CC62A7" w:rsidRDefault="00CC62A7">
      <w:pPr>
        <w:spacing w:line="360" w:lineRule="auto"/>
        <w:ind w:firstLine="0"/>
        <w:jc w:val="center"/>
        <w:rPr>
          <w:b/>
          <w:color w:val="000000"/>
        </w:rPr>
      </w:pPr>
    </w:p>
    <w:p w:rsidR="00CC62A7" w:rsidRDefault="00CC62A7">
      <w:pPr>
        <w:spacing w:line="360" w:lineRule="auto"/>
        <w:ind w:firstLine="0"/>
        <w:jc w:val="center"/>
        <w:rPr>
          <w:b/>
          <w:color w:val="000000"/>
        </w:rPr>
      </w:pPr>
    </w:p>
    <w:p w:rsidR="00CC62A7" w:rsidRDefault="001A622A">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CC62A7" w:rsidRDefault="00CC62A7">
      <w:pPr>
        <w:tabs>
          <w:tab w:val="left" w:pos="1100"/>
          <w:tab w:val="right" w:pos="9061"/>
        </w:tabs>
        <w:spacing w:line="360" w:lineRule="auto"/>
        <w:rPr>
          <w:color w:val="000000"/>
        </w:rPr>
      </w:pPr>
    </w:p>
    <w:p w:rsidR="00CC62A7" w:rsidRDefault="00CC62A7">
      <w:pPr>
        <w:spacing w:line="360" w:lineRule="auto"/>
      </w:pPr>
    </w:p>
    <w:p w:rsidR="00CC62A7" w:rsidRDefault="00CC62A7"/>
    <w:p w:rsidR="00CC62A7" w:rsidRDefault="001A622A">
      <w:pPr>
        <w:tabs>
          <w:tab w:val="left" w:pos="1155"/>
        </w:tabs>
      </w:pPr>
      <w:r>
        <w:tab/>
      </w:r>
    </w:p>
    <w:p w:rsidR="00CC62A7" w:rsidRDefault="001A622A">
      <w:pPr>
        <w:pStyle w:val="Ttulo1"/>
        <w:numPr>
          <w:ilvl w:val="0"/>
          <w:numId w:val="1"/>
        </w:numPr>
        <w:spacing w:line="360" w:lineRule="auto"/>
        <w:ind w:left="0" w:firstLine="0"/>
      </w:pPr>
      <w:bookmarkStart w:id="2" w:name="_heading=h.2jxsxqh" w:colFirst="0" w:colLast="0"/>
      <w:bookmarkEnd w:id="2"/>
      <w:r>
        <w:lastRenderedPageBreak/>
        <w:t>INTRODUÇÃO</w:t>
      </w:r>
    </w:p>
    <w:p w:rsidR="00F02FA0" w:rsidRDefault="00F02FA0" w:rsidP="00F02FA0">
      <w:pPr>
        <w:spacing w:line="360" w:lineRule="auto"/>
        <w:ind w:firstLine="720"/>
      </w:pPr>
      <w:r>
        <w:t xml:space="preserve">Para Maciel (2020), a história do papel é uma narrativa fascinante que remonta à necessidade ancestral de registrar pensamentos. Desde as pinturas rupestres até a era digital, essa evolução testemunhou diversas formas de expressão. Os primórdios do registro remontam aos neandertais, extintos, mas pioneiros na pintura rupestre. Antes do papel, inúmeras formas de registro foram exploradas, incluindo tabletes de argila, tabuletas de madeira, tiras de palmeira, metais, cascas de árvores, até chegar a materiais semelhantes ao papel, como papiro e pergaminho. Essa evolução não é linear, pois cada cultura desenvolveu métodos únicos de registro com base nos materiais disponíveis. </w:t>
      </w:r>
    </w:p>
    <w:p w:rsidR="00F02FA0" w:rsidRDefault="00F02FA0" w:rsidP="00F02FA0">
      <w:pPr>
        <w:spacing w:line="240" w:lineRule="auto"/>
        <w:ind w:left="1440" w:firstLine="0"/>
      </w:pPr>
      <w:r>
        <w:t xml:space="preserve">O papiro, derivado de uma planta egípcia, tornou-se essencial para a escrita, destacando-se pela maleabilidade e sensibilidade à tinta. Sua exportação pelo Egito levou à competição entre a biblioteca de Alexandria e a de </w:t>
      </w:r>
      <w:proofErr w:type="spellStart"/>
      <w:r>
        <w:t>Pérgamo</w:t>
      </w:r>
      <w:proofErr w:type="spellEnd"/>
      <w:r>
        <w:t xml:space="preserve">, na Grécia. A escassez no século II d.C. resultou na proibição da exportação de papiro pelos egípcios. Diante da falta de papiro, </w:t>
      </w:r>
      <w:proofErr w:type="spellStart"/>
      <w:r>
        <w:t>Pérgamo</w:t>
      </w:r>
      <w:proofErr w:type="spellEnd"/>
      <w:r>
        <w:t xml:space="preserve"> desenvolveu o pergaminho, produzido a partir do tratamento do couro de carneiro, vitelo e bezerros. Embora demorado e caro, o pergaminho era mais resistente que o papiro. (MACIEL,2020).</w:t>
      </w:r>
    </w:p>
    <w:p w:rsidR="00F02FA0" w:rsidRDefault="00F02FA0" w:rsidP="00F02FA0">
      <w:pPr>
        <w:spacing w:line="360" w:lineRule="auto"/>
        <w:ind w:firstLine="720"/>
      </w:pPr>
      <w:r>
        <w:t xml:space="preserve">A </w:t>
      </w:r>
      <w:proofErr w:type="spellStart"/>
      <w:r>
        <w:t>OpenAI</w:t>
      </w:r>
      <w:proofErr w:type="spellEnd"/>
      <w:r>
        <w:t xml:space="preserve"> (2022), relata ainda que na China, onde a escrita era fluida, T’sai </w:t>
      </w:r>
      <w:proofErr w:type="spellStart"/>
      <w:r>
        <w:t>Lun</w:t>
      </w:r>
      <w:proofErr w:type="spellEnd"/>
      <w:r>
        <w:t xml:space="preserve">, em 105 d.C., revolucionou ao descobrir o papel, feito de fibras maceradas em uma tela de pano esticada no bambu. Exclusivo dos chineses por quase 600 anos, a difusão global do papel incentivou o uso do formato de códice, abandonando o volume antigo. Isso catalisou o desenvolvimento da imprensa e democratizou o acesso ao conhecimento, contribuindo para a forma linear de pensamento atual. A exposição "Demasiado Humano" no Espaço do Conhecimento UFMG destaca a história do papel na seção "Fábrica da Letra", oferecendo uma perspectiva abrangente da evolução da escrita até o formato de livro contemporâneo. O texto sobre impressão tipográfica no blog também complementa essa exploração histórica. </w:t>
      </w:r>
    </w:p>
    <w:p w:rsidR="00F02FA0" w:rsidRDefault="00F02FA0" w:rsidP="00F02FA0">
      <w:pPr>
        <w:spacing w:line="360" w:lineRule="auto"/>
        <w:ind w:firstLine="720"/>
      </w:pPr>
      <w:proofErr w:type="spellStart"/>
      <w:r>
        <w:t>E-</w:t>
      </w:r>
      <w:proofErr w:type="gramStart"/>
      <w:r>
        <w:t>commerce:O</w:t>
      </w:r>
      <w:proofErr w:type="spellEnd"/>
      <w:proofErr w:type="gramEnd"/>
      <w:r>
        <w:t xml:space="preserve"> artigo destaca a evolução e impacto do e-commerce, ressaltando a predominância nos Estados Unidos devido à alta penetração de computadores pessoais e custos baixos de internet, enquanto o maior consumo ocorre na Europa, conforme </w:t>
      </w:r>
      <w:proofErr w:type="spellStart"/>
      <w:r>
        <w:t>Cateora</w:t>
      </w:r>
      <w:proofErr w:type="spellEnd"/>
      <w:r>
        <w:t xml:space="preserve"> (2007). Além de simples transações, o e-commerce, segundo </w:t>
      </w:r>
      <w:proofErr w:type="spellStart"/>
      <w:r>
        <w:t>Rowsom</w:t>
      </w:r>
      <w:proofErr w:type="spellEnd"/>
      <w:r>
        <w:t xml:space="preserve"> (1998) e Graham (2000), engloba esforços </w:t>
      </w:r>
      <w:proofErr w:type="spellStart"/>
      <w:r>
        <w:t>pré</w:t>
      </w:r>
      <w:proofErr w:type="spellEnd"/>
      <w:r>
        <w:t xml:space="preserve"> e pós-venda, pesquisa de mercado, geração de vendas qualificadas, anúncios, suporte ao cliente e </w:t>
      </w:r>
      <w:r>
        <w:lastRenderedPageBreak/>
        <w:t xml:space="preserve">distribuição de conhecimento. </w:t>
      </w:r>
      <w:proofErr w:type="spellStart"/>
      <w:r>
        <w:t>McCune</w:t>
      </w:r>
      <w:proofErr w:type="spellEnd"/>
      <w:r>
        <w:t xml:space="preserve"> (2000) destaca a transformação nas relações entre fabricantes e consumidores, eliminando intermediários em algumas situações. A linha do tempo abrange marcos desde transações EDI e EFT nos anos 1970 até os recentes avanços em compras móveis, coletivas, social </w:t>
      </w:r>
      <w:proofErr w:type="spellStart"/>
      <w:r>
        <w:t>commerce</w:t>
      </w:r>
      <w:proofErr w:type="spellEnd"/>
      <w:r>
        <w:t xml:space="preserve"> e compras privadas. Quanto aos tipos de e-commerce, a segmentação inclui B2B, B2C, B2E, B2G, C2B e C2C, indicando a diversidade de relações comerciais online. </w:t>
      </w:r>
      <w:proofErr w:type="spellStart"/>
      <w:r>
        <w:t>Keltner</w:t>
      </w:r>
      <w:proofErr w:type="spellEnd"/>
      <w:r>
        <w:t xml:space="preserve"> (2000) destaca a redução de custos como fator atrativo, mencionando que a liberação de pedidos pela Web não apenas reduz custos, mas também auxilia consumidores a entenderem suas organizações de compras. No cenário brasileiro, a Magazine Luiza desponta como pioneira em um modelo semelhante ao comércio eletrônico desde 1992, enquanto a </w:t>
      </w:r>
      <w:proofErr w:type="spellStart"/>
      <w:r>
        <w:t>Brasoftware</w:t>
      </w:r>
      <w:proofErr w:type="spellEnd"/>
      <w:r>
        <w:t xml:space="preserve"> foi a primeira loja virtual do Brasil em 1996, desenvolvida por Ricardo Jordão Magalhães. A e-Bit começou a contabilizar o faturamento do e-commerce brasileiro em 2001, revelando crescimento previsto de 16% mesmo em meio à crise, impulsionado pela confiança crescente dos usuários em realizar compras via internet.</w:t>
      </w:r>
    </w:p>
    <w:p w:rsidR="00F02FA0" w:rsidRDefault="00F02FA0" w:rsidP="00F02FA0">
      <w:pPr>
        <w:spacing w:line="360" w:lineRule="auto"/>
        <w:ind w:firstLine="720"/>
      </w:pPr>
      <w:r>
        <w:t>A papelaria desempenha um papel crucial na sociedade, sendo um elemento essencial na comunicação escrita e na organização pessoal e profissional. Ao longo da história, a evolução da papelaria acompanhou o desenvolvimento da escrita, desde os primórdios dos manuscritos até os modernos instrumentos de escrita e papel impresso. No contexto contemporâneo, a papelaria transcende sua função básica, tornando-se um setor diversificado e inovador que abrange uma ampla gama de produtos e serviços. A importância da papelaria vai além do simples fornecimento de materiais de escrita. Ela desempenha um papel fundamental na expressão da identidade pessoal e corporativa, com itens como papel timbrado, cartões de visita e envelopes refletindo a estética e a profissão de uma pessoa ou empresa. Além disso, a papelaria também está ligada à criatividade, com produtos como cadernos e material de desenho sendo ferramentas essenciais para artistas, escritores e estudantes explorarem suas ideias.</w:t>
      </w:r>
    </w:p>
    <w:p w:rsidR="00F02FA0" w:rsidRDefault="00F02FA0" w:rsidP="00F02FA0">
      <w:pPr>
        <w:spacing w:line="360" w:lineRule="auto"/>
        <w:ind w:firstLine="720"/>
      </w:pPr>
      <w:r>
        <w:t xml:space="preserve">No cenário empresarial, a papelaria é um componente vital para a gestão eficiente de escritórios e empresas. Organizadores, pastas, bloco de notas e outros acessórios desempenham um papel crucial na manutenção da ordem e na promoção da produtividade. Ao mesmo tempo, a evolução digital não elimina a relevância da </w:t>
      </w:r>
      <w:r>
        <w:lastRenderedPageBreak/>
        <w:t>papelaria, mas sim a complementa, adaptando-se às demandas de um mundo cada vez mais tecnológico.</w:t>
      </w:r>
    </w:p>
    <w:p w:rsidR="00F02FA0" w:rsidRDefault="00F02FA0" w:rsidP="00F02FA0">
      <w:pPr>
        <w:spacing w:line="360" w:lineRule="auto"/>
        <w:ind w:firstLine="720"/>
      </w:pPr>
      <w:r>
        <w:t xml:space="preserve">A sustentabilidade tornou-se uma preocupação central na sociedade moderna, e a papelaria não está isenta desse movimento. A busca por materiais </w:t>
      </w:r>
      <w:proofErr w:type="spellStart"/>
      <w:r>
        <w:t>eco-friendly</w:t>
      </w:r>
      <w:proofErr w:type="spellEnd"/>
      <w:r>
        <w:t xml:space="preserve"> e práticas sustentáveis molda a indústria, promovendo a utilização responsável de recursos naturais e a redução do impacto ambiental. Essa consciência ambiental tem levado a inovações na produção de papel e materiais de escrita, alinhando-se a uma perspectiva mais ecológica.</w:t>
      </w:r>
    </w:p>
    <w:p w:rsidR="00F02FA0" w:rsidRDefault="00F02FA0" w:rsidP="00F02FA0">
      <w:pPr>
        <w:spacing w:line="360" w:lineRule="auto"/>
        <w:ind w:firstLine="720"/>
      </w:pPr>
      <w:r>
        <w:t>A globalização e a tecnologia têm permitido uma acessibilidade sem precedentes a produtos de papelaria de diversas partes do mundo. A troca de influências culturais resulta em uma ampla variedade de estilos e designs, proporcionando opções diversificadas para consumidores. Além disso, a facilidade de compra online transformou a forma como as pessoas adquirem produtos de papelaria, tornando o setor ainda mais acessível e dinâmico.</w:t>
      </w:r>
    </w:p>
    <w:p w:rsidR="00CC62A7" w:rsidRDefault="00F02FA0" w:rsidP="00F02FA0">
      <w:pPr>
        <w:spacing w:line="360" w:lineRule="auto"/>
        <w:ind w:firstLine="578"/>
      </w:pPr>
      <w:r>
        <w:t>Ao explorar a papelaria como tema de pesquisa, é fundamental considerar não apenas os aspectos comerciais, mas também os socioculturais e ambientais. A análise da evolução histórica, das tendências contemporâneas e das inovações futuras oferece uma visão abrangente de um setor que vai além do simples fornecimento de materiais, desempenhando um papel significativo na vida cotidiana e na expressão individual.</w:t>
      </w:r>
    </w:p>
    <w:p w:rsidR="00CC62A7" w:rsidRDefault="001A622A">
      <w:pPr>
        <w:pStyle w:val="Ttulo2"/>
        <w:numPr>
          <w:ilvl w:val="1"/>
          <w:numId w:val="1"/>
        </w:numPr>
        <w:ind w:left="578" w:hanging="578"/>
      </w:pPr>
      <w:bookmarkStart w:id="3" w:name="_heading=h.3j2qqm3" w:colFirst="0" w:colLast="0"/>
      <w:bookmarkEnd w:id="3"/>
      <w:r>
        <w:t>Apresentação do Problema</w:t>
      </w:r>
    </w:p>
    <w:p w:rsidR="00F02FA0" w:rsidRPr="00F02FA0" w:rsidRDefault="00F02FA0" w:rsidP="00F02FA0">
      <w:pPr>
        <w:spacing w:line="360" w:lineRule="auto"/>
        <w:ind w:firstLine="578"/>
      </w:pPr>
      <w:r>
        <w:t>A papelaria tem um papel muito importante no mundo, sendo crucial para todo o tipo de pessoas, fornecendo uma diversidade gigantesca de material para todo tipo de ambiente.</w:t>
      </w:r>
      <w:r>
        <w:t xml:space="preserve"> </w:t>
      </w:r>
      <w:r>
        <w:t>Escolas, Escritórios e Diversos ambientes como Mercados Industrias e etc. Sendo Muito requisitados em todos os lugares do mundo para diversas atividades. Ajudando uma grande variedade de pessoas, estimulando crianças e deficientes, aumentando muito a criatividade das crianças, aumentando a organização de escritórios. Sem contar o grande auxílio que ela fornece para as pessoas mais velhas que não são muito ligadas as tecnologias, proporcionando um rápido atendimento e facilitando a impressão de documentos em geral.</w:t>
      </w:r>
    </w:p>
    <w:p w:rsidR="00CC62A7" w:rsidRDefault="001A622A">
      <w:pPr>
        <w:pStyle w:val="Ttulo1"/>
        <w:spacing w:line="360" w:lineRule="auto"/>
      </w:pPr>
      <w:bookmarkStart w:id="4" w:name="_heading=h.1y810tw" w:colFirst="0" w:colLast="0"/>
      <w:bookmarkEnd w:id="4"/>
      <w:r>
        <w:lastRenderedPageBreak/>
        <w:t>2</w:t>
      </w:r>
      <w:r>
        <w:tab/>
        <w:t>OBJETIVOS</w:t>
      </w:r>
    </w:p>
    <w:p w:rsidR="00F02FA0" w:rsidRDefault="00F02FA0" w:rsidP="00F02FA0">
      <w:pPr>
        <w:spacing w:line="360" w:lineRule="auto"/>
      </w:pPr>
      <w:r>
        <w:t>O site tem o objetivo de vender materiais de papelaria e materiais de escritório, com o intuito de influenciar as pessoas a saírem de um material simples, para um mais decorado e menos entediante. Os desenvolvedores buscarão dar a melhor experiência possível para o cliente: ter um espaço onde o cliente possa conversar com o vendedor sem complicações, um carrinho de compras simples, uma interface fácil de navegar, envios rápidos dos produtos, etc.</w:t>
      </w:r>
    </w:p>
    <w:p w:rsidR="00F02FA0" w:rsidRDefault="00F02FA0" w:rsidP="00F02FA0"/>
    <w:p w:rsidR="00CC62A7" w:rsidRDefault="00CC62A7">
      <w:pPr>
        <w:spacing w:line="360" w:lineRule="auto"/>
        <w:ind w:firstLine="0"/>
        <w:rPr>
          <w:color w:val="000000"/>
          <w:sz w:val="22"/>
          <w:szCs w:val="22"/>
        </w:rPr>
      </w:pPr>
    </w:p>
    <w:p w:rsidR="00CC62A7" w:rsidRDefault="001A622A">
      <w:pPr>
        <w:pStyle w:val="Ttulo1"/>
        <w:spacing w:line="360" w:lineRule="auto"/>
      </w:pPr>
      <w:bookmarkStart w:id="5" w:name="_heading=h.49x2ik5" w:colFirst="0" w:colLast="0"/>
      <w:bookmarkEnd w:id="5"/>
      <w:r>
        <w:lastRenderedPageBreak/>
        <w:t>3</w:t>
      </w:r>
      <w:r>
        <w:tab/>
        <w:t>METODOLOGIA</w:t>
      </w:r>
    </w:p>
    <w:p w:rsidR="00CC62A7" w:rsidRPr="00F02FA0" w:rsidRDefault="001A622A">
      <w:pPr>
        <w:spacing w:line="360" w:lineRule="auto"/>
        <w:ind w:firstLine="0"/>
      </w:pPr>
      <w:r w:rsidRPr="00F02FA0">
        <w:rPr>
          <w:b/>
          <w:color w:val="000000"/>
        </w:rPr>
        <w:tab/>
      </w:r>
      <w:r w:rsidRPr="00F02FA0">
        <w:t xml:space="preserve">Metodologia é o que se refere aos métodos, procedimentos e técnicas utilizados em uma área de estudo para realizar pesquisas, </w:t>
      </w:r>
      <w:r w:rsidRPr="00F02FA0">
        <w:t>análises ou investigações. Basicamente, é a abordagem que se utiliza para resolver um problema.</w:t>
      </w:r>
    </w:p>
    <w:p w:rsidR="00CC62A7" w:rsidRPr="00F02FA0" w:rsidRDefault="001A622A">
      <w:pPr>
        <w:spacing w:line="360" w:lineRule="auto"/>
        <w:ind w:firstLine="0"/>
      </w:pPr>
      <w:r w:rsidRPr="00F02FA0">
        <w:t xml:space="preserve">           A mesma pode </w:t>
      </w:r>
      <w:r w:rsidR="00F02FA0" w:rsidRPr="00F02FA0">
        <w:t>variar de</w:t>
      </w:r>
      <w:r w:rsidRPr="00F02FA0">
        <w:t xml:space="preserve"> acordo com o campo de estudo ou do tipo de problema em questão. No caso, </w:t>
      </w:r>
      <w:r w:rsidRPr="00F02FA0">
        <w:t xml:space="preserve">a </w:t>
      </w:r>
      <w:r w:rsidRPr="00F02FA0">
        <w:t>metodologia de pesquisa</w:t>
      </w:r>
      <w:r w:rsidRPr="00F02FA0">
        <w:t>, aborda sobre o que é o pr</w:t>
      </w:r>
      <w:r w:rsidRPr="00F02FA0">
        <w:t xml:space="preserve">oblema em si, como será a escolha da aplicação dos métodos de coleta e análise de dados, tal </w:t>
      </w:r>
      <w:r w:rsidR="00F02FA0" w:rsidRPr="00F02FA0">
        <w:t>como interpretação</w:t>
      </w:r>
      <w:r w:rsidRPr="00F02FA0">
        <w:t xml:space="preserve"> dos resultados obtidos.</w:t>
      </w:r>
    </w:p>
    <w:p w:rsidR="00CC62A7" w:rsidRPr="00F02FA0" w:rsidRDefault="001A622A">
      <w:pPr>
        <w:spacing w:line="360" w:lineRule="auto"/>
        <w:ind w:firstLine="0"/>
      </w:pPr>
      <w:r w:rsidRPr="00F02FA0">
        <w:rPr>
          <w:b/>
        </w:rPr>
        <w:t xml:space="preserve">          </w:t>
      </w:r>
      <w:r w:rsidRPr="00F02FA0">
        <w:rPr>
          <w:b/>
        </w:rPr>
        <w:t xml:space="preserve">Pesquisa documental: </w:t>
      </w:r>
      <w:r w:rsidRPr="00F02FA0">
        <w:t xml:space="preserve">é a metodologia que envolve a análise e interpretação de documentos escritos, tal como </w:t>
      </w:r>
      <w:r w:rsidRPr="00F02FA0">
        <w:t>livros, artigos, relatórios, registros, históricos, cartas, etc. Estes documentos são fontes principais de informação que podem oferecer dados para responder a uma pergunta de pesquisa ou para investigar um tema em específico.</w:t>
      </w:r>
      <w:r w:rsidR="00B21268">
        <w:t xml:space="preserve"> </w:t>
      </w:r>
      <w:r w:rsidRPr="00F02FA0">
        <w:rPr>
          <w:b/>
        </w:rPr>
        <w:t>Mode</w:t>
      </w:r>
      <w:r w:rsidRPr="00F02FA0">
        <w:rPr>
          <w:b/>
        </w:rPr>
        <w:t xml:space="preserve">lagem de dados: </w:t>
      </w:r>
      <w:r w:rsidRPr="00F02FA0">
        <w:t>é o processo de criar uma representação com estrutura dos dados de uma organização. Para isso, é necessário identificar as entidades relevantes, os atributos e como eles se relacionam entre si, facilitando a organização, o armazenamento e a</w:t>
      </w:r>
      <w:r w:rsidRPr="00F02FA0">
        <w:t xml:space="preserve"> recuperação eficiente dos dados.</w:t>
      </w:r>
    </w:p>
    <w:p w:rsidR="00F02FA0" w:rsidRPr="00F02FA0" w:rsidRDefault="00F02FA0" w:rsidP="00F02FA0">
      <w:pPr>
        <w:spacing w:line="360" w:lineRule="auto"/>
        <w:ind w:firstLine="720"/>
      </w:pPr>
      <w:r w:rsidRPr="00F02FA0">
        <w:t>De acordo com Luiz Carlos (2006), o referencial teórico será o responsável por fazer a ligação dos estudos, pesquisas e documentos profundos em ligação direta com a temática do projeto. A busca de diversas fontes transcritas para a visão e explicação direta do autor, construindo a base teórica e a ligação da temática com o objetivo específico, abrindo portas para novos saberes. Neste projeto, o referencial metodológico baseado na construção de um e-commerce para o mercado La Resistencia, e teremos como seus principais componentes:</w:t>
      </w:r>
    </w:p>
    <w:p w:rsidR="00F02FA0" w:rsidRPr="00F02FA0" w:rsidRDefault="00F02FA0" w:rsidP="00F02FA0">
      <w:pPr>
        <w:spacing w:line="360" w:lineRule="auto"/>
        <w:ind w:firstLine="0"/>
      </w:pPr>
      <w:r w:rsidRPr="00F02FA0">
        <w:t>Pesquisa Bibliográfica: Análise aprofundada de estudos de caso sobre e-</w:t>
      </w:r>
      <w:proofErr w:type="spellStart"/>
      <w:r w:rsidRPr="00F02FA0">
        <w:t>commerces</w:t>
      </w:r>
      <w:proofErr w:type="spellEnd"/>
      <w:r w:rsidRPr="00F02FA0">
        <w:t xml:space="preserve"> bem-sucedidos no mercado de alimentos e mercearia, tendências e comportamento do consumidor nesse setor, bem como revisão de literatura sobre design de experiência do usuário (UX) e melhores práticas em plataformas de e-commerce.</w:t>
      </w:r>
    </w:p>
    <w:p w:rsidR="00F02FA0" w:rsidRPr="00F02FA0" w:rsidRDefault="00F02FA0" w:rsidP="00F02FA0">
      <w:pPr>
        <w:spacing w:line="360" w:lineRule="auto"/>
        <w:ind w:firstLine="0"/>
      </w:pPr>
      <w:r w:rsidRPr="00F02FA0">
        <w:t>Entrevistas: Serão realizadas entrevistas com os proprietários/gestores do La Resistencia para entender desafios, oportunidades e expectativas em relação ao desenvolvimento do e-commerce. Também serão entrevistados especialistas em e-commerce de alimentos e profissionais de TI para obter insights valiosos sobre o desenvolvimento da plataforma.</w:t>
      </w:r>
    </w:p>
    <w:p w:rsidR="00CC62A7" w:rsidRDefault="001A622A">
      <w:pPr>
        <w:pStyle w:val="Ttulo1"/>
        <w:spacing w:line="360" w:lineRule="auto"/>
      </w:pPr>
      <w:bookmarkStart w:id="6" w:name="_heading=h.2p2csry" w:colFirst="0" w:colLast="0"/>
      <w:bookmarkEnd w:id="6"/>
      <w:r>
        <w:lastRenderedPageBreak/>
        <w:t xml:space="preserve">4 </w:t>
      </w:r>
      <w:r>
        <w:tab/>
        <w:t>REFERENCIAL TEÓRICO</w:t>
      </w:r>
    </w:p>
    <w:p w:rsidR="00B21268" w:rsidRDefault="00B21268" w:rsidP="00B21268">
      <w:pPr>
        <w:spacing w:line="360" w:lineRule="auto"/>
        <w:ind w:firstLine="0"/>
      </w:pPr>
      <w:r>
        <w:t xml:space="preserve">          HTML: é uma abreviação de Hypertext </w:t>
      </w:r>
      <w:proofErr w:type="spellStart"/>
      <w:r>
        <w:t>Markup</w:t>
      </w:r>
      <w:proofErr w:type="spellEnd"/>
      <w:r>
        <w:t xml:space="preserve"> </w:t>
      </w:r>
      <w:proofErr w:type="spellStart"/>
      <w:r>
        <w:t>Language</w:t>
      </w:r>
      <w:proofErr w:type="spellEnd"/>
      <w:r>
        <w:t xml:space="preserve">. O mesmo foi lançado em 1991, por um grupo de pesquisadores, o qual era liderado por Tim Berners-Lee. Essa linguagem foi desenvolvida como uma linguagem de marcação simples com o </w:t>
      </w:r>
      <w:proofErr w:type="gramStart"/>
      <w:r>
        <w:t>objetivo  de</w:t>
      </w:r>
      <w:proofErr w:type="gramEnd"/>
      <w:r>
        <w:t xml:space="preserve"> criar documentos de hipertexto que pudessem ser compartilhados e acessados via internet. Com ele, os usuários podem criar documentos com links para outros documentos, assim, foi criado uma rede interconectada de informações, tornando a internet no que conhecemos no dia de hoje.</w:t>
      </w:r>
    </w:p>
    <w:p w:rsidR="00B21268" w:rsidRDefault="00B21268" w:rsidP="00B21268">
      <w:pPr>
        <w:spacing w:line="360" w:lineRule="auto"/>
        <w:ind w:firstLine="0"/>
      </w:pPr>
      <w:r>
        <w:t xml:space="preserve">        CSS: </w:t>
      </w:r>
      <w:r>
        <w:t xml:space="preserve">Para </w:t>
      </w:r>
      <w:proofErr w:type="gramStart"/>
      <w:r>
        <w:t>LIE(</w:t>
      </w:r>
      <w:proofErr w:type="gramEnd"/>
      <w:r>
        <w:t xml:space="preserve">1996), </w:t>
      </w:r>
      <w:r>
        <w:t xml:space="preserve">é a abreviação de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Tal linguagem foi desenvolvida </w:t>
      </w:r>
      <w:proofErr w:type="gramStart"/>
      <w:r>
        <w:t>em  1996</w:t>
      </w:r>
      <w:proofErr w:type="gramEnd"/>
      <w:r>
        <w:t xml:space="preserve"> por </w:t>
      </w:r>
      <w:proofErr w:type="spellStart"/>
      <w:r>
        <w:t>Hakon</w:t>
      </w:r>
      <w:proofErr w:type="spellEnd"/>
      <w:r>
        <w:t xml:space="preserve"> </w:t>
      </w:r>
      <w:proofErr w:type="spellStart"/>
      <w:r>
        <w:t>Wium</w:t>
      </w:r>
      <w:proofErr w:type="spellEnd"/>
      <w:r>
        <w:t xml:space="preserve"> Lie e Bert </w:t>
      </w:r>
      <w:proofErr w:type="spellStart"/>
      <w:r>
        <w:t>Bos</w:t>
      </w:r>
      <w:proofErr w:type="spellEnd"/>
      <w:r>
        <w:t xml:space="preserve"> enquanto os mesmos trabalhavam no World </w:t>
      </w:r>
      <w:proofErr w:type="spellStart"/>
      <w:r>
        <w:t>Wide</w:t>
      </w:r>
      <w:proofErr w:type="spellEnd"/>
      <w:r>
        <w:t xml:space="preserve"> Web Consortium (W3C). Esta linguagem foi criada com o objetivo de separar o conteúdo estrutural </w:t>
      </w:r>
      <w:proofErr w:type="gramStart"/>
      <w:r>
        <w:t>de  um</w:t>
      </w:r>
      <w:proofErr w:type="gramEnd"/>
      <w:r>
        <w:t xml:space="preserve"> documento HTML de sua apresentação visual. O mesmo controla o estilo do layout dos elementos HTML de uma forma mais eficiente e flexível.</w:t>
      </w:r>
    </w:p>
    <w:p w:rsidR="00B21268" w:rsidRDefault="00B21268" w:rsidP="00B21268">
      <w:pPr>
        <w:spacing w:line="360" w:lineRule="auto"/>
        <w:ind w:firstLine="0"/>
      </w:pPr>
      <w:r>
        <w:t xml:space="preserve">        </w:t>
      </w:r>
      <w:proofErr w:type="spellStart"/>
      <w:r>
        <w:t>JavaScript</w:t>
      </w:r>
      <w:proofErr w:type="spellEnd"/>
      <w:r>
        <w:t xml:space="preserve">: </w:t>
      </w:r>
      <w:r>
        <w:t xml:space="preserve">Para </w:t>
      </w:r>
      <w:proofErr w:type="gramStart"/>
      <w:r>
        <w:t>EICH(</w:t>
      </w:r>
      <w:proofErr w:type="gramEnd"/>
      <w:r>
        <w:t xml:space="preserve">1995), </w:t>
      </w:r>
      <w:r>
        <w:t xml:space="preserve">esta linguagem de programação foi criada por Brendan </w:t>
      </w:r>
      <w:proofErr w:type="spellStart"/>
      <w:r>
        <w:t>Eich</w:t>
      </w:r>
      <w:proofErr w:type="spellEnd"/>
      <w:r>
        <w:t xml:space="preserve"> em 1995 enquanto o mesmo trabalhava na Netscape Communication Corporation. A linguagem foi desenvolvida em dez dias, a princípio sob o nome </w:t>
      </w:r>
      <w:proofErr w:type="gramStart"/>
      <w:r>
        <w:t>de Mocha</w:t>
      </w:r>
      <w:proofErr w:type="gramEnd"/>
      <w:r>
        <w:t xml:space="preserve">, renomeado para </w:t>
      </w:r>
      <w:proofErr w:type="spellStart"/>
      <w:r>
        <w:t>LiveScript</w:t>
      </w:r>
      <w:proofErr w:type="spellEnd"/>
      <w:r>
        <w:t xml:space="preserve"> e, finalmente, </w:t>
      </w:r>
      <w:proofErr w:type="spellStart"/>
      <w:r>
        <w:t>JavaScript</w:t>
      </w:r>
      <w:proofErr w:type="spellEnd"/>
      <w:r>
        <w:t xml:space="preserve">. A linguagem foi concebida como linguagem de script para tornar as páginas web </w:t>
      </w:r>
      <w:proofErr w:type="gramStart"/>
      <w:r>
        <w:t>interativas  dinâmicas</w:t>
      </w:r>
      <w:proofErr w:type="gramEnd"/>
      <w:r>
        <w:t>.</w:t>
      </w:r>
    </w:p>
    <w:p w:rsidR="00B21268" w:rsidRDefault="00B21268" w:rsidP="00B21268">
      <w:pPr>
        <w:spacing w:line="360" w:lineRule="auto"/>
        <w:ind w:firstLine="0"/>
      </w:pPr>
      <w:r>
        <w:t xml:space="preserve">        SQL: </w:t>
      </w:r>
      <w:r>
        <w:t xml:space="preserve">Para </w:t>
      </w:r>
      <w:proofErr w:type="gramStart"/>
      <w:r>
        <w:t>CHAMBERLIM(</w:t>
      </w:r>
      <w:proofErr w:type="gramEnd"/>
      <w:r>
        <w:t xml:space="preserve">1976), </w:t>
      </w:r>
      <w:r>
        <w:t xml:space="preserve">uma abreviação de </w:t>
      </w:r>
      <w:proofErr w:type="spellStart"/>
      <w:r>
        <w:t>Structured</w:t>
      </w:r>
      <w:proofErr w:type="spellEnd"/>
      <w:r>
        <w:t xml:space="preserve"> Query </w:t>
      </w:r>
      <w:proofErr w:type="spellStart"/>
      <w:r>
        <w:t>Language</w:t>
      </w:r>
      <w:proofErr w:type="spellEnd"/>
      <w:r>
        <w:t xml:space="preserve">, esta linguagem também não foi inventada por uma única pessoa, mas sim por Donald D. </w:t>
      </w:r>
      <w:proofErr w:type="spellStart"/>
      <w:r>
        <w:t>Chamberlin</w:t>
      </w:r>
      <w:proofErr w:type="spellEnd"/>
      <w:r>
        <w:t xml:space="preserve"> e Raymond F. </w:t>
      </w:r>
      <w:proofErr w:type="spellStart"/>
      <w:r>
        <w:t>Boyce</w:t>
      </w:r>
      <w:proofErr w:type="spellEnd"/>
      <w:r>
        <w:t xml:space="preserve"> na IBM na década de 1970. Foi desenvolvido uma linguagem de consulta para manipular e recuperar dados de bancos de dados relacionais. Conforme sua evolução para </w:t>
      </w:r>
      <w:proofErr w:type="gramStart"/>
      <w:r>
        <w:t>SQL ,</w:t>
      </w:r>
      <w:proofErr w:type="gramEnd"/>
      <w:r>
        <w:t xml:space="preserve"> a mesma se tornou o padrão para bancos de dados relacionais.</w:t>
      </w:r>
    </w:p>
    <w:p w:rsidR="00B21268" w:rsidRDefault="00B21268" w:rsidP="00B21268">
      <w:pPr>
        <w:spacing w:line="360" w:lineRule="auto"/>
        <w:ind w:firstLine="0"/>
      </w:pPr>
      <w:r>
        <w:t xml:space="preserve">         XAMPP: </w:t>
      </w:r>
      <w:r>
        <w:t>C</w:t>
      </w:r>
      <w:r w:rsidR="00A11D4A">
        <w:t>onforme, F</w:t>
      </w:r>
      <w:r>
        <w:t xml:space="preserve">oi desenvolvido por Kai “Oswald” </w:t>
      </w:r>
      <w:proofErr w:type="spellStart"/>
      <w:r>
        <w:t>Seidler</w:t>
      </w:r>
      <w:proofErr w:type="spellEnd"/>
      <w:r>
        <w:t xml:space="preserve"> e </w:t>
      </w:r>
      <w:proofErr w:type="spellStart"/>
      <w:r>
        <w:t>Kay</w:t>
      </w:r>
      <w:proofErr w:type="spellEnd"/>
      <w:r>
        <w:t xml:space="preserve"> </w:t>
      </w:r>
      <w:proofErr w:type="spellStart"/>
      <w:r>
        <w:t>Vogelgegang</w:t>
      </w:r>
      <w:proofErr w:type="spellEnd"/>
      <w:r>
        <w:t xml:space="preserve">, os dois eram membros da equipe de </w:t>
      </w:r>
      <w:proofErr w:type="gramStart"/>
      <w:r>
        <w:t>desenvolvimento  do</w:t>
      </w:r>
      <w:proofErr w:type="gramEnd"/>
      <w:r>
        <w:t xml:space="preserve"> Apache </w:t>
      </w:r>
      <w:proofErr w:type="spellStart"/>
      <w:r>
        <w:t>Friends</w:t>
      </w:r>
      <w:proofErr w:type="spellEnd"/>
      <w:r>
        <w:t xml:space="preserve">. É um software </w:t>
      </w:r>
      <w:proofErr w:type="gramStart"/>
      <w:r>
        <w:t>que  facilita</w:t>
      </w:r>
      <w:proofErr w:type="gramEnd"/>
      <w:r>
        <w:t xml:space="preserve"> a criação de um ambiente de desenvolvimento web local. O mesmo integra o Apache HTTP Server, MySQL, PHP e Perl, fornecendo um ambiente de servidor web completo para desenvolvimento e teste local de aplicações web.</w:t>
      </w:r>
    </w:p>
    <w:p w:rsidR="00B21268" w:rsidRDefault="00B21268" w:rsidP="00B21268">
      <w:pPr>
        <w:spacing w:line="360" w:lineRule="auto"/>
        <w:ind w:firstLine="0"/>
      </w:pPr>
      <w:r>
        <w:lastRenderedPageBreak/>
        <w:t xml:space="preserve">         Draw.io: </w:t>
      </w:r>
      <w:r w:rsidR="00A11D4A">
        <w:t xml:space="preserve">Para </w:t>
      </w:r>
      <w:proofErr w:type="gramStart"/>
      <w:r w:rsidR="00A11D4A">
        <w:t>BENSON(</w:t>
      </w:r>
      <w:proofErr w:type="gramEnd"/>
      <w:r w:rsidR="00A11D4A">
        <w:t xml:space="preserve">2012), </w:t>
      </w:r>
      <w:r>
        <w:t xml:space="preserve">é uma plataforma desenvolvida por David Benson e </w:t>
      </w:r>
      <w:proofErr w:type="spellStart"/>
      <w:r>
        <w:t>Gaudenz</w:t>
      </w:r>
      <w:proofErr w:type="spellEnd"/>
      <w:r>
        <w:t xml:space="preserve"> Alder. Era conhecido como “</w:t>
      </w:r>
      <w:proofErr w:type="spellStart"/>
      <w:r>
        <w:t>Diagramly</w:t>
      </w:r>
      <w:proofErr w:type="spellEnd"/>
      <w:r>
        <w:t xml:space="preserve">”, mas foi renomeada para o que é hoje em dia. Esta plataforma permite criar diagramas e gráficos online gratuitamente, sendo utilizada para </w:t>
      </w:r>
      <w:proofErr w:type="spellStart"/>
      <w:r>
        <w:t>vizualizar</w:t>
      </w:r>
      <w:proofErr w:type="spellEnd"/>
      <w:r>
        <w:t xml:space="preserve"> informações e criação de diagramas técnicos e organizacionais.</w:t>
      </w:r>
    </w:p>
    <w:p w:rsidR="00CC62A7" w:rsidRDefault="001A622A">
      <w:pPr>
        <w:pStyle w:val="Ttulo1"/>
        <w:spacing w:line="360" w:lineRule="auto"/>
        <w:rPr>
          <w:sz w:val="38"/>
          <w:szCs w:val="38"/>
        </w:rPr>
      </w:pPr>
      <w:bookmarkStart w:id="7" w:name="_heading=h.147n2zr" w:colFirst="0" w:colLast="0"/>
      <w:bookmarkEnd w:id="7"/>
      <w:r>
        <w:lastRenderedPageBreak/>
        <w:t xml:space="preserve">5 DOCUMENTAÇÃO </w:t>
      </w:r>
      <w:r>
        <w:rPr>
          <w:sz w:val="38"/>
          <w:szCs w:val="38"/>
        </w:rPr>
        <w:t>do projeto</w:t>
      </w:r>
    </w:p>
    <w:p w:rsidR="00CC62A7" w:rsidRDefault="00CC62A7">
      <w:pPr>
        <w:ind w:firstLine="0"/>
        <w:rPr>
          <w:b/>
          <w:color w:val="FF0000"/>
        </w:rPr>
      </w:pPr>
    </w:p>
    <w:p w:rsidR="00CC62A7" w:rsidRDefault="00CC62A7">
      <w:pPr>
        <w:ind w:firstLine="0"/>
        <w:rPr>
          <w:b/>
          <w:color w:val="FF0000"/>
        </w:rPr>
      </w:pPr>
    </w:p>
    <w:p w:rsidR="00CC62A7" w:rsidRDefault="001A622A">
      <w:pPr>
        <w:pStyle w:val="Ttulo2"/>
        <w:spacing w:before="0" w:after="0"/>
      </w:pPr>
      <w:bookmarkStart w:id="8" w:name="_heading=h.3o7alnk" w:colFirst="0" w:colLast="0"/>
      <w:bookmarkEnd w:id="8"/>
      <w:r>
        <w:t>5.1 Requisito</w:t>
      </w:r>
      <w:r>
        <w:t xml:space="preserve">s </w:t>
      </w:r>
    </w:p>
    <w:p w:rsidR="00CC62A7" w:rsidRDefault="001A622A">
      <w:pPr>
        <w:tabs>
          <w:tab w:val="left" w:pos="0"/>
        </w:tabs>
        <w:spacing w:line="360" w:lineRule="auto"/>
        <w:ind w:firstLine="0"/>
      </w:pPr>
      <w:r>
        <w:tab/>
      </w:r>
    </w:p>
    <w:p w:rsidR="00CC62A7" w:rsidRDefault="00CC62A7">
      <w:pPr>
        <w:tabs>
          <w:tab w:val="left" w:pos="0"/>
        </w:tabs>
        <w:spacing w:line="360" w:lineRule="auto"/>
        <w:ind w:firstLine="0"/>
      </w:pPr>
    </w:p>
    <w:p w:rsidR="00CC62A7" w:rsidRDefault="001A622A">
      <w:pPr>
        <w:pStyle w:val="Ttulo2"/>
        <w:spacing w:before="0" w:after="0"/>
      </w:pPr>
      <w:bookmarkStart w:id="9" w:name="_heading=h.23ckvvd" w:colFirst="0" w:colLast="0"/>
      <w:bookmarkEnd w:id="9"/>
      <w:r>
        <w:t>5.1.1 Requisitos funcionais</w:t>
      </w:r>
    </w:p>
    <w:p w:rsidR="00CC62A7" w:rsidRDefault="001A622A">
      <w:pPr>
        <w:tabs>
          <w:tab w:val="left" w:pos="0"/>
        </w:tabs>
        <w:spacing w:line="360" w:lineRule="auto"/>
        <w:ind w:firstLine="0"/>
        <w:rPr>
          <w:color w:val="000000"/>
          <w:sz w:val="22"/>
          <w:szCs w:val="22"/>
        </w:rPr>
      </w:pPr>
      <w:r>
        <w:tab/>
      </w:r>
    </w:p>
    <w:p w:rsidR="00CC62A7" w:rsidRDefault="001A622A">
      <w:pPr>
        <w:pStyle w:val="Ttulo3"/>
        <w:spacing w:before="0" w:after="0" w:line="360" w:lineRule="auto"/>
        <w:rPr>
          <w:b/>
        </w:rPr>
      </w:pPr>
      <w:bookmarkStart w:id="10" w:name="_heading=h.ihv636" w:colFirst="0" w:colLast="0"/>
      <w:bookmarkEnd w:id="10"/>
      <w:r>
        <w:rPr>
          <w:b/>
        </w:rPr>
        <w:t xml:space="preserve">5.1.2 Requisitos não funcionais </w:t>
      </w:r>
    </w:p>
    <w:p w:rsidR="00CC62A7" w:rsidRDefault="001A622A">
      <w:pPr>
        <w:tabs>
          <w:tab w:val="left" w:pos="0"/>
        </w:tabs>
        <w:spacing w:line="360" w:lineRule="auto"/>
        <w:ind w:firstLine="0"/>
      </w:pPr>
      <w:r>
        <w:tab/>
      </w:r>
    </w:p>
    <w:p w:rsidR="00CC62A7" w:rsidRDefault="00CC62A7">
      <w:pPr>
        <w:widowControl/>
        <w:spacing w:line="240" w:lineRule="auto"/>
        <w:ind w:firstLine="0"/>
        <w:jc w:val="left"/>
        <w:rPr>
          <w:rFonts w:ascii="Calibri" w:eastAsia="Calibri" w:hAnsi="Calibri" w:cs="Calibri"/>
        </w:rPr>
      </w:pPr>
    </w:p>
    <w:p w:rsidR="00CC62A7" w:rsidRDefault="00CC62A7">
      <w:pPr>
        <w:spacing w:line="360" w:lineRule="auto"/>
        <w:ind w:firstLine="0"/>
      </w:pPr>
    </w:p>
    <w:p w:rsidR="00CC62A7" w:rsidRDefault="001A622A">
      <w:pPr>
        <w:spacing w:line="360" w:lineRule="auto"/>
        <w:ind w:firstLine="0"/>
      </w:pPr>
      <w:r>
        <w:rPr>
          <w:sz w:val="20"/>
          <w:szCs w:val="20"/>
        </w:rPr>
        <w:t>Fonte: O autor, 2022</w:t>
      </w:r>
    </w:p>
    <w:p w:rsidR="00CC62A7" w:rsidRDefault="00CC62A7">
      <w:pPr>
        <w:spacing w:line="360" w:lineRule="auto"/>
        <w:ind w:firstLine="0"/>
      </w:pPr>
    </w:p>
    <w:p w:rsidR="00CC62A7" w:rsidRDefault="00CC62A7">
      <w:pPr>
        <w:spacing w:line="360" w:lineRule="auto"/>
        <w:ind w:firstLine="0"/>
        <w:rPr>
          <w:color w:val="000000"/>
          <w:sz w:val="22"/>
          <w:szCs w:val="22"/>
        </w:rPr>
      </w:pPr>
    </w:p>
    <w:p w:rsidR="00CC62A7" w:rsidRDefault="00CC62A7">
      <w:pPr>
        <w:spacing w:line="360" w:lineRule="auto"/>
        <w:ind w:firstLine="0"/>
        <w:rPr>
          <w:color w:val="000000"/>
          <w:sz w:val="22"/>
          <w:szCs w:val="22"/>
        </w:rPr>
      </w:pPr>
    </w:p>
    <w:p w:rsidR="00CC62A7" w:rsidRDefault="00CC62A7">
      <w:pPr>
        <w:spacing w:line="360" w:lineRule="auto"/>
        <w:ind w:firstLine="0"/>
        <w:rPr>
          <w:color w:val="000000"/>
          <w:sz w:val="22"/>
          <w:szCs w:val="22"/>
        </w:rPr>
      </w:pPr>
    </w:p>
    <w:p w:rsidR="00CC62A7" w:rsidRDefault="00CC62A7">
      <w:pPr>
        <w:spacing w:line="360" w:lineRule="auto"/>
        <w:ind w:firstLine="0"/>
        <w:rPr>
          <w:color w:val="000000"/>
          <w:sz w:val="22"/>
          <w:szCs w:val="22"/>
        </w:rPr>
      </w:pPr>
    </w:p>
    <w:p w:rsidR="00CC62A7" w:rsidRDefault="00CC62A7">
      <w:pPr>
        <w:spacing w:line="360" w:lineRule="auto"/>
        <w:ind w:firstLine="0"/>
        <w:rPr>
          <w:color w:val="000000"/>
          <w:sz w:val="22"/>
          <w:szCs w:val="22"/>
        </w:rPr>
      </w:pPr>
    </w:p>
    <w:p w:rsidR="00CC62A7" w:rsidRDefault="00CC62A7">
      <w:pPr>
        <w:spacing w:line="360" w:lineRule="auto"/>
        <w:ind w:firstLine="0"/>
        <w:rPr>
          <w:color w:val="000000"/>
          <w:sz w:val="22"/>
          <w:szCs w:val="22"/>
        </w:rPr>
      </w:pPr>
    </w:p>
    <w:p w:rsidR="00CC62A7" w:rsidRDefault="00CC62A7">
      <w:pPr>
        <w:spacing w:line="360" w:lineRule="auto"/>
        <w:ind w:firstLine="0"/>
        <w:rPr>
          <w:color w:val="000000"/>
          <w:sz w:val="22"/>
          <w:szCs w:val="22"/>
        </w:rPr>
      </w:pPr>
    </w:p>
    <w:p w:rsidR="00CC62A7" w:rsidRDefault="001A622A">
      <w:pPr>
        <w:pStyle w:val="Ttulo2"/>
        <w:numPr>
          <w:ilvl w:val="1"/>
          <w:numId w:val="2"/>
        </w:numPr>
        <w:spacing w:before="0" w:after="0"/>
      </w:pPr>
      <w:bookmarkStart w:id="11" w:name="_heading=h.32hioqz" w:colFirst="0" w:colLast="0"/>
      <w:bookmarkEnd w:id="11"/>
      <w:r>
        <w:t xml:space="preserve"> Diagrama de Contexto</w:t>
      </w:r>
    </w:p>
    <w:p w:rsidR="00CC62A7" w:rsidRDefault="00CC62A7">
      <w:pPr>
        <w:spacing w:line="360" w:lineRule="auto"/>
        <w:rPr>
          <w:color w:val="000000"/>
        </w:rPr>
      </w:pPr>
    </w:p>
    <w:p w:rsidR="00CC62A7" w:rsidRDefault="00CC62A7">
      <w:pPr>
        <w:spacing w:line="360" w:lineRule="auto"/>
        <w:ind w:firstLine="141"/>
        <w:rPr>
          <w:color w:val="000000"/>
        </w:rPr>
      </w:pPr>
    </w:p>
    <w:p w:rsidR="00CC62A7" w:rsidRDefault="001A622A">
      <w:pPr>
        <w:ind w:firstLine="0"/>
        <w:rPr>
          <w:color w:val="000000"/>
          <w:sz w:val="20"/>
          <w:szCs w:val="20"/>
        </w:rPr>
      </w:pPr>
      <w:r>
        <w:rPr>
          <w:b/>
          <w:sz w:val="20"/>
          <w:szCs w:val="20"/>
        </w:rPr>
        <w:t>Fonte: O autor, 2022</w:t>
      </w:r>
    </w:p>
    <w:p w:rsidR="00CC62A7" w:rsidRDefault="00CC62A7"/>
    <w:p w:rsidR="00CC62A7" w:rsidRDefault="00CC62A7">
      <w:pPr>
        <w:ind w:firstLine="0"/>
      </w:pPr>
    </w:p>
    <w:p w:rsidR="00CC62A7" w:rsidRDefault="00CC62A7">
      <w:pPr>
        <w:ind w:firstLine="0"/>
      </w:pPr>
    </w:p>
    <w:p w:rsidR="00CC62A7" w:rsidRDefault="001A622A">
      <w:pPr>
        <w:pStyle w:val="Ttulo2"/>
        <w:numPr>
          <w:ilvl w:val="1"/>
          <w:numId w:val="2"/>
        </w:numPr>
      </w:pPr>
      <w:bookmarkStart w:id="12" w:name="_heading=h.1hmsyys" w:colFirst="0" w:colLast="0"/>
      <w:bookmarkEnd w:id="12"/>
      <w:r>
        <w:t>Diagrama de Fluxo de dados</w:t>
      </w:r>
    </w:p>
    <w:p w:rsidR="00CC62A7" w:rsidRDefault="00CC62A7">
      <w:pPr>
        <w:ind w:firstLine="0"/>
      </w:pPr>
    </w:p>
    <w:p w:rsidR="00CC62A7" w:rsidRDefault="001A622A">
      <w:pPr>
        <w:rPr>
          <w:b/>
          <w:sz w:val="20"/>
          <w:szCs w:val="20"/>
        </w:rPr>
      </w:pPr>
      <w:r>
        <w:lastRenderedPageBreak/>
        <w:t xml:space="preserve">     </w:t>
      </w:r>
      <w:r>
        <w:rPr>
          <w:b/>
          <w:sz w:val="20"/>
          <w:szCs w:val="20"/>
        </w:rPr>
        <w:t>Fonte: O autor, 2022</w:t>
      </w:r>
    </w:p>
    <w:p w:rsidR="00CC62A7" w:rsidRDefault="00CC62A7">
      <w:pPr>
        <w:rPr>
          <w:b/>
          <w:sz w:val="20"/>
          <w:szCs w:val="20"/>
        </w:rPr>
      </w:pPr>
    </w:p>
    <w:p w:rsidR="00CC62A7" w:rsidRDefault="00CC62A7">
      <w:pPr>
        <w:rPr>
          <w:b/>
          <w:sz w:val="20"/>
          <w:szCs w:val="20"/>
        </w:rPr>
      </w:pPr>
    </w:p>
    <w:p w:rsidR="00CC62A7" w:rsidRDefault="00CC62A7">
      <w:pPr>
        <w:rPr>
          <w:b/>
          <w:sz w:val="20"/>
          <w:szCs w:val="20"/>
        </w:rPr>
      </w:pPr>
    </w:p>
    <w:p w:rsidR="00CC62A7" w:rsidRDefault="00CC62A7">
      <w:pPr>
        <w:rPr>
          <w:b/>
          <w:sz w:val="20"/>
          <w:szCs w:val="20"/>
        </w:rPr>
      </w:pPr>
    </w:p>
    <w:p w:rsidR="00CC62A7" w:rsidRDefault="00CC62A7">
      <w:pPr>
        <w:rPr>
          <w:b/>
          <w:sz w:val="20"/>
          <w:szCs w:val="20"/>
        </w:rPr>
      </w:pPr>
    </w:p>
    <w:p w:rsidR="00CC62A7" w:rsidRDefault="00CC62A7">
      <w:pPr>
        <w:rPr>
          <w:b/>
          <w:sz w:val="20"/>
          <w:szCs w:val="20"/>
        </w:rPr>
      </w:pPr>
    </w:p>
    <w:p w:rsidR="00CC62A7" w:rsidRDefault="00CC62A7">
      <w:pPr>
        <w:rPr>
          <w:b/>
          <w:sz w:val="20"/>
          <w:szCs w:val="20"/>
        </w:rPr>
      </w:pPr>
    </w:p>
    <w:p w:rsidR="00CC62A7" w:rsidRDefault="00CC62A7">
      <w:pPr>
        <w:rPr>
          <w:b/>
          <w:sz w:val="20"/>
          <w:szCs w:val="20"/>
        </w:rPr>
      </w:pPr>
    </w:p>
    <w:p w:rsidR="00CC62A7" w:rsidRDefault="00CC62A7">
      <w:pPr>
        <w:rPr>
          <w:b/>
          <w:sz w:val="20"/>
          <w:szCs w:val="20"/>
        </w:rPr>
      </w:pPr>
    </w:p>
    <w:p w:rsidR="00CC62A7" w:rsidRDefault="001A622A">
      <w:pPr>
        <w:pStyle w:val="Ttulo2"/>
        <w:numPr>
          <w:ilvl w:val="1"/>
          <w:numId w:val="2"/>
        </w:numPr>
        <w:ind w:left="578" w:hanging="578"/>
      </w:pPr>
      <w:bookmarkStart w:id="13" w:name="_heading=h.41mghml" w:colFirst="0" w:colLast="0"/>
      <w:bookmarkEnd w:id="13"/>
      <w:r>
        <w:t>Diagrama de Entidade e relacionamento</w:t>
      </w:r>
    </w:p>
    <w:p w:rsidR="00CC62A7" w:rsidRDefault="00CC62A7">
      <w:pPr>
        <w:ind w:firstLine="0"/>
      </w:pPr>
    </w:p>
    <w:p w:rsidR="00CC62A7" w:rsidRDefault="001A622A">
      <w:pPr>
        <w:ind w:firstLine="0"/>
      </w:pPr>
      <w:r>
        <w:t xml:space="preserve"> </w:t>
      </w:r>
      <w:r>
        <w:rPr>
          <w:b/>
          <w:sz w:val="20"/>
          <w:szCs w:val="20"/>
        </w:rPr>
        <w:t>Fonte: O autor, 2022</w:t>
      </w:r>
    </w:p>
    <w:p w:rsidR="00CC62A7" w:rsidRDefault="00CC62A7">
      <w:pPr>
        <w:tabs>
          <w:tab w:val="left" w:pos="0"/>
        </w:tabs>
        <w:ind w:firstLine="0"/>
      </w:pPr>
    </w:p>
    <w:p w:rsidR="00CC62A7" w:rsidRDefault="00CC62A7">
      <w:pPr>
        <w:tabs>
          <w:tab w:val="left" w:pos="0"/>
        </w:tabs>
        <w:ind w:firstLine="0"/>
      </w:pPr>
    </w:p>
    <w:p w:rsidR="00CC62A7" w:rsidRDefault="00CC62A7">
      <w:pPr>
        <w:tabs>
          <w:tab w:val="left" w:pos="0"/>
        </w:tabs>
        <w:ind w:firstLine="0"/>
      </w:pPr>
    </w:p>
    <w:p w:rsidR="00CC62A7" w:rsidRDefault="001A622A">
      <w:pPr>
        <w:pStyle w:val="Ttulo2"/>
        <w:numPr>
          <w:ilvl w:val="1"/>
          <w:numId w:val="2"/>
        </w:numPr>
        <w:ind w:left="578" w:hanging="578"/>
      </w:pPr>
      <w:bookmarkStart w:id="14" w:name="_heading=h.2grqrue" w:colFirst="0" w:colLast="0"/>
      <w:bookmarkEnd w:id="14"/>
      <w:r>
        <w:t>Dicionário de Dados</w:t>
      </w:r>
    </w:p>
    <w:p w:rsidR="00CC62A7" w:rsidRDefault="00CC62A7">
      <w:pPr>
        <w:tabs>
          <w:tab w:val="left" w:pos="0"/>
        </w:tabs>
        <w:spacing w:before="240" w:line="360" w:lineRule="auto"/>
        <w:ind w:firstLine="0"/>
      </w:pPr>
    </w:p>
    <w:p w:rsidR="00CC62A7" w:rsidRDefault="001A622A">
      <w:pPr>
        <w:ind w:firstLine="0"/>
      </w:pPr>
      <w:r>
        <w:rPr>
          <w:b/>
          <w:sz w:val="20"/>
          <w:szCs w:val="20"/>
        </w:rPr>
        <w:t>Fonte: O autor, 2022</w:t>
      </w:r>
    </w:p>
    <w:p w:rsidR="00CC62A7" w:rsidRDefault="00CC62A7">
      <w:pPr>
        <w:ind w:firstLine="0"/>
      </w:pPr>
    </w:p>
    <w:p w:rsidR="00CC62A7" w:rsidRDefault="00CC62A7">
      <w:pPr>
        <w:ind w:firstLine="0"/>
      </w:pPr>
    </w:p>
    <w:p w:rsidR="00CC62A7" w:rsidRDefault="00CC62A7">
      <w:pPr>
        <w:ind w:firstLine="0"/>
      </w:pPr>
    </w:p>
    <w:p w:rsidR="00CC62A7" w:rsidRDefault="00CC62A7">
      <w:pPr>
        <w:ind w:firstLine="0"/>
      </w:pPr>
    </w:p>
    <w:p w:rsidR="00CC62A7" w:rsidRDefault="00CC62A7">
      <w:pPr>
        <w:ind w:firstLine="0"/>
      </w:pPr>
    </w:p>
    <w:p w:rsidR="00CC62A7" w:rsidRDefault="00CC62A7">
      <w:pPr>
        <w:ind w:firstLine="0"/>
      </w:pPr>
    </w:p>
    <w:p w:rsidR="00CC62A7" w:rsidRDefault="00CC62A7">
      <w:pPr>
        <w:ind w:firstLine="0"/>
      </w:pPr>
    </w:p>
    <w:p w:rsidR="00CC62A7" w:rsidRDefault="001A622A">
      <w:pPr>
        <w:pStyle w:val="Ttulo2"/>
        <w:numPr>
          <w:ilvl w:val="1"/>
          <w:numId w:val="3"/>
        </w:numPr>
      </w:pPr>
      <w:bookmarkStart w:id="15" w:name="_heading=h.vx1227" w:colFirst="0" w:colLast="0"/>
      <w:bookmarkEnd w:id="15"/>
      <w:r>
        <w:lastRenderedPageBreak/>
        <w:t>Diagrama de Caso de Uso</w:t>
      </w:r>
    </w:p>
    <w:p w:rsidR="00CC62A7" w:rsidRDefault="001A622A">
      <w:pPr>
        <w:tabs>
          <w:tab w:val="left" w:pos="-5"/>
        </w:tabs>
        <w:ind w:left="720" w:hanging="861"/>
        <w:rPr>
          <w:b/>
          <w:sz w:val="20"/>
          <w:szCs w:val="20"/>
        </w:rPr>
      </w:pPr>
      <w:bookmarkStart w:id="16" w:name="_heading=h.44sinio" w:colFirst="0" w:colLast="0"/>
      <w:bookmarkEnd w:id="16"/>
      <w:r>
        <w:rPr>
          <w:b/>
          <w:sz w:val="20"/>
          <w:szCs w:val="20"/>
        </w:rPr>
        <w:t>Fonte: O autor, 2022</w:t>
      </w:r>
    </w:p>
    <w:p w:rsidR="00CC62A7" w:rsidRDefault="00CC62A7">
      <w:pPr>
        <w:tabs>
          <w:tab w:val="left" w:pos="-5"/>
        </w:tabs>
        <w:ind w:left="720" w:hanging="861"/>
        <w:rPr>
          <w:b/>
          <w:sz w:val="20"/>
          <w:szCs w:val="20"/>
        </w:rPr>
      </w:pPr>
    </w:p>
    <w:p w:rsidR="00CC62A7" w:rsidRDefault="00CC62A7">
      <w:pPr>
        <w:tabs>
          <w:tab w:val="left" w:pos="-5"/>
        </w:tabs>
        <w:ind w:left="720" w:hanging="861"/>
        <w:rPr>
          <w:b/>
          <w:sz w:val="20"/>
          <w:szCs w:val="20"/>
        </w:rPr>
      </w:pPr>
    </w:p>
    <w:p w:rsidR="00CC62A7" w:rsidRDefault="00CC62A7">
      <w:pPr>
        <w:tabs>
          <w:tab w:val="left" w:pos="-5"/>
        </w:tabs>
        <w:ind w:left="720" w:hanging="861"/>
        <w:rPr>
          <w:b/>
          <w:sz w:val="20"/>
          <w:szCs w:val="20"/>
        </w:rPr>
      </w:pPr>
    </w:p>
    <w:p w:rsidR="00CC62A7" w:rsidRDefault="001A622A">
      <w:pPr>
        <w:tabs>
          <w:tab w:val="left" w:pos="-5"/>
        </w:tabs>
        <w:ind w:left="720" w:hanging="861"/>
      </w:pPr>
      <w:r>
        <w:t>DIAGRAMA 02</w:t>
      </w:r>
    </w:p>
    <w:p w:rsidR="00CC62A7" w:rsidRDefault="00CC62A7">
      <w:pPr>
        <w:tabs>
          <w:tab w:val="left" w:pos="709"/>
        </w:tabs>
        <w:ind w:firstLine="0"/>
      </w:pPr>
    </w:p>
    <w:p w:rsidR="00CC62A7" w:rsidRDefault="001A622A">
      <w:r>
        <w:rPr>
          <w:b/>
          <w:sz w:val="20"/>
          <w:szCs w:val="20"/>
        </w:rPr>
        <w:t>Fonte: O autor, 2022</w:t>
      </w:r>
    </w:p>
    <w:p w:rsidR="00CC62A7" w:rsidRDefault="001A622A">
      <w:pPr>
        <w:pStyle w:val="Ttulo3"/>
        <w:numPr>
          <w:ilvl w:val="2"/>
          <w:numId w:val="3"/>
        </w:numPr>
      </w:pPr>
      <w:bookmarkStart w:id="17" w:name="_heading=h.3fwokq0" w:colFirst="0" w:colLast="0"/>
      <w:bookmarkEnd w:id="17"/>
      <w:r>
        <w:t>Cadastrar</w:t>
      </w:r>
    </w:p>
    <w:p w:rsidR="00CC62A7" w:rsidRDefault="00CC62A7">
      <w:pPr>
        <w:ind w:firstLine="0"/>
        <w:rPr>
          <w:b/>
        </w:rPr>
      </w:pPr>
    </w:p>
    <w:p w:rsidR="00CC62A7" w:rsidRDefault="001A622A">
      <w:pPr>
        <w:pStyle w:val="Ttulo3"/>
        <w:numPr>
          <w:ilvl w:val="2"/>
          <w:numId w:val="3"/>
        </w:numPr>
      </w:pPr>
      <w:bookmarkStart w:id="18" w:name="_heading=h.vsohz8hitavy" w:colFirst="0" w:colLast="0"/>
      <w:bookmarkEnd w:id="18"/>
      <w:proofErr w:type="spellStart"/>
      <w:r>
        <w:t>Logar</w:t>
      </w:r>
      <w:proofErr w:type="spellEnd"/>
    </w:p>
    <w:p w:rsidR="00CC62A7" w:rsidRDefault="00CC62A7">
      <w:pPr>
        <w:tabs>
          <w:tab w:val="left" w:pos="709"/>
        </w:tabs>
        <w:ind w:firstLine="0"/>
        <w:rPr>
          <w:b/>
        </w:rPr>
      </w:pPr>
    </w:p>
    <w:p w:rsidR="00CC62A7" w:rsidRDefault="001A622A">
      <w:pPr>
        <w:pStyle w:val="Ttulo3"/>
        <w:numPr>
          <w:ilvl w:val="2"/>
          <w:numId w:val="3"/>
        </w:numPr>
      </w:pPr>
      <w:bookmarkStart w:id="19" w:name="_heading=h.w4pjqu5od5l" w:colFirst="0" w:colLast="0"/>
      <w:bookmarkEnd w:id="19"/>
      <w:r>
        <w:t>Cadastro de funcionário/profissional</w:t>
      </w:r>
    </w:p>
    <w:p w:rsidR="00CC62A7" w:rsidRDefault="00CC62A7">
      <w:pPr>
        <w:tabs>
          <w:tab w:val="left" w:pos="709"/>
        </w:tabs>
        <w:ind w:firstLine="0"/>
      </w:pPr>
    </w:p>
    <w:p w:rsidR="00CC62A7" w:rsidRDefault="00CC62A7">
      <w:pPr>
        <w:tabs>
          <w:tab w:val="left" w:pos="709"/>
        </w:tabs>
        <w:ind w:firstLine="0"/>
      </w:pPr>
    </w:p>
    <w:p w:rsidR="00CC62A7" w:rsidRDefault="001A622A">
      <w:pPr>
        <w:pStyle w:val="Ttulo3"/>
        <w:numPr>
          <w:ilvl w:val="2"/>
          <w:numId w:val="3"/>
        </w:numPr>
        <w:spacing w:after="0" w:line="240" w:lineRule="auto"/>
      </w:pPr>
      <w:bookmarkStart w:id="20" w:name="_heading=h.iimt9dgudcin" w:colFirst="0" w:colLast="0"/>
      <w:bookmarkEnd w:id="20"/>
      <w:r>
        <w:t xml:space="preserve">Consultar profissionais </w:t>
      </w:r>
    </w:p>
    <w:p w:rsidR="00CC62A7" w:rsidRDefault="00CC62A7">
      <w:pPr>
        <w:tabs>
          <w:tab w:val="left" w:pos="709"/>
        </w:tabs>
        <w:ind w:left="720" w:firstLine="0"/>
      </w:pPr>
    </w:p>
    <w:p w:rsidR="00CC62A7" w:rsidRDefault="00CC62A7">
      <w:pPr>
        <w:ind w:firstLine="0"/>
      </w:pPr>
    </w:p>
    <w:p w:rsidR="00CC62A7" w:rsidRDefault="001A622A">
      <w:pPr>
        <w:pStyle w:val="Ttulo3"/>
        <w:numPr>
          <w:ilvl w:val="2"/>
          <w:numId w:val="3"/>
        </w:numPr>
      </w:pPr>
      <w:bookmarkStart w:id="21" w:name="_heading=h.hyvwenoixavx" w:colFirst="0" w:colLast="0"/>
      <w:bookmarkEnd w:id="21"/>
      <w:r>
        <w:t>Agendamento</w:t>
      </w:r>
    </w:p>
    <w:p w:rsidR="00CC62A7" w:rsidRDefault="00CC62A7">
      <w:pPr>
        <w:tabs>
          <w:tab w:val="left" w:pos="709"/>
        </w:tabs>
        <w:ind w:firstLine="0"/>
      </w:pPr>
    </w:p>
    <w:p w:rsidR="00CC62A7" w:rsidRDefault="00CC62A7">
      <w:pPr>
        <w:ind w:firstLine="0"/>
      </w:pPr>
    </w:p>
    <w:p w:rsidR="00CC62A7" w:rsidRDefault="00CC62A7">
      <w:pPr>
        <w:ind w:firstLine="0"/>
      </w:pPr>
    </w:p>
    <w:p w:rsidR="00CC62A7" w:rsidRDefault="001A622A">
      <w:pPr>
        <w:pStyle w:val="Ttulo2"/>
        <w:numPr>
          <w:ilvl w:val="1"/>
          <w:numId w:val="3"/>
        </w:numPr>
        <w:ind w:left="578" w:hanging="578"/>
      </w:pPr>
      <w:bookmarkStart w:id="22" w:name="_heading=h.3tbugp1" w:colFirst="0" w:colLast="0"/>
      <w:bookmarkEnd w:id="22"/>
      <w:r>
        <w:lastRenderedPageBreak/>
        <w:t>Diagrama de Classe</w:t>
      </w:r>
    </w:p>
    <w:p w:rsidR="00CC62A7" w:rsidRDefault="001A622A">
      <w:pPr>
        <w:ind w:firstLine="0"/>
      </w:pPr>
      <w:r>
        <w:rPr>
          <w:b/>
          <w:sz w:val="20"/>
          <w:szCs w:val="20"/>
        </w:rPr>
        <w:t>Fonte: O autor, 2022</w:t>
      </w:r>
    </w:p>
    <w:p w:rsidR="00CC62A7" w:rsidRDefault="001A622A">
      <w:pPr>
        <w:pStyle w:val="Ttulo2"/>
        <w:numPr>
          <w:ilvl w:val="1"/>
          <w:numId w:val="3"/>
        </w:numPr>
        <w:ind w:left="578" w:hanging="578"/>
      </w:pPr>
      <w:bookmarkStart w:id="23" w:name="_heading=h.28h4qwu" w:colFirst="0" w:colLast="0"/>
      <w:bookmarkEnd w:id="23"/>
      <w:r>
        <w:t xml:space="preserve">Diagrama de Sequência </w:t>
      </w:r>
    </w:p>
    <w:p w:rsidR="00CC62A7" w:rsidRDefault="00CC62A7">
      <w:pPr>
        <w:ind w:left="709" w:firstLine="0"/>
      </w:pPr>
    </w:p>
    <w:p w:rsidR="00CC62A7" w:rsidRDefault="00CC62A7">
      <w:pPr>
        <w:ind w:left="709" w:hanging="709"/>
      </w:pPr>
    </w:p>
    <w:p w:rsidR="00CC62A7" w:rsidRDefault="00CC62A7">
      <w:pPr>
        <w:ind w:left="709" w:firstLine="0"/>
        <w:rPr>
          <w:sz w:val="22"/>
          <w:szCs w:val="22"/>
        </w:rPr>
      </w:pPr>
    </w:p>
    <w:p w:rsidR="00CC62A7" w:rsidRDefault="001A622A">
      <w:pPr>
        <w:ind w:firstLine="0"/>
        <w:rPr>
          <w:b/>
          <w:sz w:val="20"/>
          <w:szCs w:val="20"/>
        </w:rPr>
      </w:pPr>
      <w:r>
        <w:rPr>
          <w:b/>
          <w:sz w:val="20"/>
          <w:szCs w:val="20"/>
        </w:rPr>
        <w:t>Fonte: O autor, 2022</w:t>
      </w:r>
    </w:p>
    <w:p w:rsidR="00CC62A7" w:rsidRDefault="00CC62A7">
      <w:pPr>
        <w:ind w:firstLine="0"/>
      </w:pPr>
    </w:p>
    <w:p w:rsidR="00CC62A7" w:rsidRDefault="00CC62A7">
      <w:pPr>
        <w:ind w:firstLine="0"/>
      </w:pPr>
    </w:p>
    <w:p w:rsidR="00CC62A7" w:rsidRDefault="001A622A">
      <w:pPr>
        <w:pStyle w:val="Ttulo2"/>
        <w:numPr>
          <w:ilvl w:val="1"/>
          <w:numId w:val="3"/>
        </w:numPr>
        <w:ind w:left="578" w:hanging="578"/>
      </w:pPr>
      <w:bookmarkStart w:id="24" w:name="_heading=h.nmf14n" w:colFirst="0" w:colLast="0"/>
      <w:bookmarkEnd w:id="24"/>
      <w:r>
        <w:t>Diagrama de Atividade</w:t>
      </w:r>
    </w:p>
    <w:p w:rsidR="00CC62A7" w:rsidRDefault="00CC62A7">
      <w:pPr>
        <w:spacing w:line="360" w:lineRule="auto"/>
        <w:ind w:left="709" w:hanging="709"/>
      </w:pPr>
    </w:p>
    <w:p w:rsidR="00CC62A7" w:rsidRDefault="001A622A">
      <w:pPr>
        <w:ind w:firstLine="0"/>
      </w:pPr>
      <w:r>
        <w:rPr>
          <w:b/>
          <w:sz w:val="20"/>
          <w:szCs w:val="20"/>
        </w:rPr>
        <w:t>Fonte: O autor, 2022</w:t>
      </w:r>
    </w:p>
    <w:p w:rsidR="00CC62A7" w:rsidRDefault="001A622A">
      <w:pPr>
        <w:pStyle w:val="Ttulo1"/>
        <w:numPr>
          <w:ilvl w:val="0"/>
          <w:numId w:val="3"/>
        </w:numPr>
        <w:ind w:left="0" w:firstLine="0"/>
      </w:pPr>
      <w:bookmarkStart w:id="25" w:name="_heading=h.37m2jsg" w:colFirst="0" w:colLast="0"/>
      <w:bookmarkEnd w:id="25"/>
      <w:r>
        <w:lastRenderedPageBreak/>
        <w:t xml:space="preserve">Telas </w:t>
      </w: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CC62A7">
      <w:pPr>
        <w:tabs>
          <w:tab w:val="left" w:pos="709"/>
        </w:tabs>
        <w:ind w:firstLine="0"/>
      </w:pPr>
    </w:p>
    <w:p w:rsidR="00CC62A7" w:rsidRDefault="001A622A">
      <w:pPr>
        <w:pStyle w:val="Ttulo1"/>
        <w:numPr>
          <w:ilvl w:val="0"/>
          <w:numId w:val="3"/>
        </w:numPr>
        <w:spacing w:line="360" w:lineRule="auto"/>
        <w:ind w:left="0" w:firstLine="0"/>
      </w:pPr>
      <w:bookmarkStart w:id="26" w:name="_heading=h.1mrcu09" w:colFirst="0" w:colLast="0"/>
      <w:bookmarkEnd w:id="26"/>
      <w:r>
        <w:lastRenderedPageBreak/>
        <w:t xml:space="preserve"> Conclusão</w:t>
      </w:r>
    </w:p>
    <w:p w:rsidR="00CC62A7" w:rsidRDefault="00CC62A7">
      <w:pPr>
        <w:spacing w:line="360" w:lineRule="auto"/>
        <w:ind w:left="709" w:firstLine="0"/>
      </w:pPr>
      <w:bookmarkStart w:id="27" w:name="_heading=h.qsh70q" w:colFirst="0" w:colLast="0"/>
      <w:bookmarkEnd w:id="27"/>
    </w:p>
    <w:p w:rsidR="00CC62A7" w:rsidRDefault="00CC62A7">
      <w:pPr>
        <w:ind w:left="709" w:firstLine="0"/>
      </w:pPr>
    </w:p>
    <w:p w:rsidR="00CC62A7" w:rsidRDefault="001A622A">
      <w:pPr>
        <w:pStyle w:val="Ttulo1"/>
        <w:numPr>
          <w:ilvl w:val="0"/>
          <w:numId w:val="3"/>
        </w:numPr>
        <w:ind w:left="0" w:firstLine="0"/>
      </w:pPr>
      <w:bookmarkStart w:id="28" w:name="_heading=h.46r0co2" w:colFirst="0" w:colLast="0"/>
      <w:bookmarkEnd w:id="28"/>
      <w:r>
        <w:lastRenderedPageBreak/>
        <w:t>REFERÊNCIAS</w:t>
      </w:r>
    </w:p>
    <w:p w:rsidR="00CC62A7" w:rsidRDefault="001A622A">
      <w:pPr>
        <w:spacing w:line="360" w:lineRule="auto"/>
        <w:ind w:firstLine="0"/>
        <w:jc w:val="left"/>
        <w:rPr>
          <w:sz w:val="22"/>
          <w:szCs w:val="22"/>
        </w:rPr>
      </w:pPr>
      <w:r>
        <w:rPr>
          <w:sz w:val="22"/>
          <w:szCs w:val="22"/>
        </w:rPr>
        <w:t xml:space="preserve">  </w:t>
      </w:r>
    </w:p>
    <w:p w:rsidR="00CC62A7" w:rsidRDefault="001A622A">
      <w:pPr>
        <w:spacing w:line="360" w:lineRule="auto"/>
        <w:ind w:firstLine="0"/>
        <w:jc w:val="left"/>
        <w:rPr>
          <w:sz w:val="22"/>
          <w:szCs w:val="22"/>
        </w:rPr>
      </w:pPr>
      <w:r>
        <w:rPr>
          <w:sz w:val="22"/>
          <w:szCs w:val="22"/>
        </w:rPr>
        <w:t>Berners-Lee, Tim. "</w:t>
      </w:r>
      <w:r>
        <w:rPr>
          <w:sz w:val="22"/>
          <w:szCs w:val="22"/>
        </w:rPr>
        <w:t xml:space="preserve">Hypertext </w:t>
      </w:r>
      <w:proofErr w:type="spellStart"/>
      <w:r>
        <w:rPr>
          <w:sz w:val="22"/>
          <w:szCs w:val="22"/>
        </w:rPr>
        <w:t>Markup</w:t>
      </w:r>
      <w:proofErr w:type="spellEnd"/>
      <w:r>
        <w:rPr>
          <w:sz w:val="22"/>
          <w:szCs w:val="22"/>
        </w:rPr>
        <w:t xml:space="preserve"> </w:t>
      </w:r>
      <w:proofErr w:type="spellStart"/>
      <w:r>
        <w:rPr>
          <w:sz w:val="22"/>
          <w:szCs w:val="22"/>
        </w:rPr>
        <w:t>Language</w:t>
      </w:r>
      <w:proofErr w:type="spellEnd"/>
      <w:r>
        <w:rPr>
          <w:sz w:val="22"/>
          <w:szCs w:val="22"/>
        </w:rPr>
        <w:t xml:space="preserve"> (HTML)." World </w:t>
      </w:r>
      <w:proofErr w:type="spellStart"/>
      <w:r>
        <w:rPr>
          <w:sz w:val="22"/>
          <w:szCs w:val="22"/>
        </w:rPr>
        <w:t>Wide</w:t>
      </w:r>
      <w:proofErr w:type="spellEnd"/>
      <w:r>
        <w:rPr>
          <w:sz w:val="22"/>
          <w:szCs w:val="22"/>
        </w:rPr>
        <w:t xml:space="preserve"> Web Consortium (W3C), 1991, </w:t>
      </w:r>
      <w:hyperlink r:id="rId9">
        <w:r>
          <w:rPr>
            <w:color w:val="1155CC"/>
            <w:sz w:val="22"/>
            <w:szCs w:val="22"/>
            <w:u w:val="single"/>
          </w:rPr>
          <w:t>www.w3.org/MarkUp/</w:t>
        </w:r>
      </w:hyperlink>
      <w:r>
        <w:rPr>
          <w:sz w:val="22"/>
          <w:szCs w:val="22"/>
        </w:rPr>
        <w:t>.</w:t>
      </w:r>
    </w:p>
    <w:p w:rsidR="00CC62A7" w:rsidRDefault="001A622A">
      <w:pPr>
        <w:spacing w:line="360" w:lineRule="auto"/>
        <w:ind w:firstLine="0"/>
        <w:jc w:val="left"/>
        <w:rPr>
          <w:sz w:val="22"/>
          <w:szCs w:val="22"/>
        </w:rPr>
      </w:pPr>
      <w:r>
        <w:rPr>
          <w:sz w:val="22"/>
          <w:szCs w:val="22"/>
        </w:rPr>
        <w:t xml:space="preserve">Lie, </w:t>
      </w:r>
      <w:proofErr w:type="spellStart"/>
      <w:r>
        <w:rPr>
          <w:sz w:val="22"/>
          <w:szCs w:val="22"/>
        </w:rPr>
        <w:t>Håkon</w:t>
      </w:r>
      <w:proofErr w:type="spellEnd"/>
      <w:r>
        <w:rPr>
          <w:sz w:val="22"/>
          <w:szCs w:val="22"/>
        </w:rPr>
        <w:t xml:space="preserve"> </w:t>
      </w:r>
      <w:proofErr w:type="spellStart"/>
      <w:r>
        <w:rPr>
          <w:sz w:val="22"/>
          <w:szCs w:val="22"/>
        </w:rPr>
        <w:t>Wium</w:t>
      </w:r>
      <w:proofErr w:type="spellEnd"/>
      <w:r>
        <w:rPr>
          <w:sz w:val="22"/>
          <w:szCs w:val="22"/>
        </w:rPr>
        <w:t xml:space="preserve">, e Bert </w:t>
      </w:r>
      <w:proofErr w:type="spellStart"/>
      <w:r>
        <w:rPr>
          <w:sz w:val="22"/>
          <w:szCs w:val="22"/>
        </w:rPr>
        <w:t>Bos</w:t>
      </w:r>
      <w:proofErr w:type="spellEnd"/>
      <w:r>
        <w:rPr>
          <w:sz w:val="22"/>
          <w:szCs w:val="22"/>
        </w:rPr>
        <w:t>. "</w:t>
      </w:r>
      <w:proofErr w:type="spellStart"/>
      <w:r>
        <w:rPr>
          <w:sz w:val="22"/>
          <w:szCs w:val="22"/>
        </w:rPr>
        <w:t>Cascading</w:t>
      </w:r>
      <w:proofErr w:type="spellEnd"/>
      <w:r>
        <w:rPr>
          <w:sz w:val="22"/>
          <w:szCs w:val="22"/>
        </w:rPr>
        <w:t xml:space="preserve"> </w:t>
      </w:r>
      <w:proofErr w:type="spellStart"/>
      <w:r>
        <w:rPr>
          <w:sz w:val="22"/>
          <w:szCs w:val="22"/>
        </w:rPr>
        <w:t>Style</w:t>
      </w:r>
      <w:proofErr w:type="spellEnd"/>
      <w:r>
        <w:rPr>
          <w:sz w:val="22"/>
          <w:szCs w:val="22"/>
        </w:rPr>
        <w:t xml:space="preserve"> </w:t>
      </w:r>
      <w:proofErr w:type="spellStart"/>
      <w:r>
        <w:rPr>
          <w:sz w:val="22"/>
          <w:szCs w:val="22"/>
        </w:rPr>
        <w:t>Sheets</w:t>
      </w:r>
      <w:proofErr w:type="spellEnd"/>
      <w:r>
        <w:rPr>
          <w:sz w:val="22"/>
          <w:szCs w:val="22"/>
        </w:rPr>
        <w:t xml:space="preserve"> (CSS)." World </w:t>
      </w:r>
      <w:proofErr w:type="spellStart"/>
      <w:r>
        <w:rPr>
          <w:sz w:val="22"/>
          <w:szCs w:val="22"/>
        </w:rPr>
        <w:t>Wide</w:t>
      </w:r>
      <w:proofErr w:type="spellEnd"/>
      <w:r>
        <w:rPr>
          <w:sz w:val="22"/>
          <w:szCs w:val="22"/>
        </w:rPr>
        <w:t xml:space="preserve"> Web Consortium (W3C), 1996, </w:t>
      </w:r>
      <w:r>
        <w:rPr>
          <w:sz w:val="22"/>
          <w:szCs w:val="22"/>
        </w:rPr>
        <w:t>www.w3.org/</w:t>
      </w:r>
      <w:proofErr w:type="spellStart"/>
      <w:r>
        <w:rPr>
          <w:sz w:val="22"/>
          <w:szCs w:val="22"/>
        </w:rPr>
        <w:t>Style</w:t>
      </w:r>
      <w:proofErr w:type="spellEnd"/>
      <w:r>
        <w:rPr>
          <w:sz w:val="22"/>
          <w:szCs w:val="22"/>
        </w:rPr>
        <w:t>/CSS/.</w:t>
      </w:r>
    </w:p>
    <w:p w:rsidR="00CC62A7" w:rsidRDefault="001A622A">
      <w:pPr>
        <w:spacing w:line="360" w:lineRule="auto"/>
        <w:ind w:firstLine="0"/>
        <w:jc w:val="left"/>
        <w:rPr>
          <w:sz w:val="22"/>
          <w:szCs w:val="22"/>
        </w:rPr>
      </w:pPr>
      <w:proofErr w:type="spellStart"/>
      <w:r>
        <w:rPr>
          <w:sz w:val="22"/>
          <w:szCs w:val="22"/>
        </w:rPr>
        <w:t>Eich</w:t>
      </w:r>
      <w:proofErr w:type="spellEnd"/>
      <w:r>
        <w:rPr>
          <w:sz w:val="22"/>
          <w:szCs w:val="22"/>
        </w:rPr>
        <w:t>, Brendan. "</w:t>
      </w:r>
      <w:proofErr w:type="spellStart"/>
      <w:r>
        <w:rPr>
          <w:sz w:val="22"/>
          <w:szCs w:val="22"/>
        </w:rPr>
        <w:t>JavaScript</w:t>
      </w:r>
      <w:proofErr w:type="spellEnd"/>
      <w:r>
        <w:rPr>
          <w:sz w:val="22"/>
          <w:szCs w:val="22"/>
        </w:rPr>
        <w:t>." Netscape Communications Corporation, 1995.</w:t>
      </w:r>
    </w:p>
    <w:p w:rsidR="00CC62A7" w:rsidRDefault="001A622A">
      <w:pPr>
        <w:spacing w:line="360" w:lineRule="auto"/>
        <w:ind w:firstLine="0"/>
        <w:jc w:val="left"/>
        <w:rPr>
          <w:sz w:val="22"/>
          <w:szCs w:val="22"/>
        </w:rPr>
      </w:pPr>
      <w:proofErr w:type="gramStart"/>
      <w:r>
        <w:rPr>
          <w:sz w:val="22"/>
          <w:szCs w:val="22"/>
        </w:rPr>
        <w:t>SQL ,</w:t>
      </w:r>
      <w:proofErr w:type="gramEnd"/>
      <w:r>
        <w:rPr>
          <w:sz w:val="22"/>
          <w:szCs w:val="22"/>
        </w:rPr>
        <w:t xml:space="preserve"> a mesma se tornou o padrão para bancos de dados relacionais.</w:t>
      </w:r>
    </w:p>
    <w:p w:rsidR="00CC62A7" w:rsidRDefault="001A622A">
      <w:pPr>
        <w:spacing w:line="360" w:lineRule="auto"/>
        <w:ind w:firstLine="0"/>
        <w:jc w:val="left"/>
        <w:rPr>
          <w:sz w:val="22"/>
          <w:szCs w:val="22"/>
        </w:rPr>
      </w:pPr>
      <w:proofErr w:type="spellStart"/>
      <w:r>
        <w:rPr>
          <w:sz w:val="22"/>
          <w:szCs w:val="22"/>
        </w:rPr>
        <w:t>Seidler</w:t>
      </w:r>
      <w:proofErr w:type="spellEnd"/>
      <w:r>
        <w:rPr>
          <w:sz w:val="22"/>
          <w:szCs w:val="22"/>
        </w:rPr>
        <w:t xml:space="preserve">, Kai "Oswald", e </w:t>
      </w:r>
      <w:proofErr w:type="spellStart"/>
      <w:r>
        <w:rPr>
          <w:sz w:val="22"/>
          <w:szCs w:val="22"/>
        </w:rPr>
        <w:t>Vogelgesang</w:t>
      </w:r>
      <w:proofErr w:type="spellEnd"/>
      <w:r>
        <w:rPr>
          <w:sz w:val="22"/>
          <w:szCs w:val="22"/>
        </w:rPr>
        <w:t>,</w:t>
      </w:r>
      <w:r>
        <w:rPr>
          <w:sz w:val="22"/>
          <w:szCs w:val="22"/>
        </w:rPr>
        <w:t xml:space="preserve"> </w:t>
      </w:r>
      <w:proofErr w:type="spellStart"/>
      <w:r>
        <w:rPr>
          <w:sz w:val="22"/>
          <w:szCs w:val="22"/>
        </w:rPr>
        <w:t>Kay</w:t>
      </w:r>
      <w:proofErr w:type="spellEnd"/>
      <w:r>
        <w:rPr>
          <w:sz w:val="22"/>
          <w:szCs w:val="22"/>
        </w:rPr>
        <w:t xml:space="preserve">. "XAMPP: A </w:t>
      </w:r>
      <w:proofErr w:type="spellStart"/>
      <w:r>
        <w:rPr>
          <w:sz w:val="22"/>
          <w:szCs w:val="22"/>
        </w:rPr>
        <w:t>Poderful</w:t>
      </w:r>
      <w:proofErr w:type="spellEnd"/>
      <w:r>
        <w:rPr>
          <w:sz w:val="22"/>
          <w:szCs w:val="22"/>
        </w:rPr>
        <w:t xml:space="preserve"> Web </w:t>
      </w:r>
      <w:proofErr w:type="spellStart"/>
      <w:r>
        <w:rPr>
          <w:sz w:val="22"/>
          <w:szCs w:val="22"/>
        </w:rPr>
        <w:t>Development</w:t>
      </w:r>
      <w:proofErr w:type="spellEnd"/>
      <w:r>
        <w:rPr>
          <w:sz w:val="22"/>
          <w:szCs w:val="22"/>
        </w:rPr>
        <w:t xml:space="preserve"> Tool." Apache </w:t>
      </w:r>
      <w:proofErr w:type="spellStart"/>
      <w:r>
        <w:rPr>
          <w:sz w:val="22"/>
          <w:szCs w:val="22"/>
        </w:rPr>
        <w:t>Friends</w:t>
      </w:r>
      <w:proofErr w:type="spellEnd"/>
      <w:r>
        <w:rPr>
          <w:sz w:val="22"/>
          <w:szCs w:val="22"/>
        </w:rPr>
        <w:t>, 2002.</w:t>
      </w:r>
    </w:p>
    <w:p w:rsidR="00CC62A7" w:rsidRDefault="001A622A">
      <w:pPr>
        <w:spacing w:line="360" w:lineRule="auto"/>
        <w:ind w:firstLine="0"/>
        <w:jc w:val="left"/>
        <w:rPr>
          <w:sz w:val="22"/>
          <w:szCs w:val="22"/>
        </w:rPr>
      </w:pPr>
      <w:r>
        <w:rPr>
          <w:sz w:val="22"/>
          <w:szCs w:val="22"/>
        </w:rPr>
        <w:t xml:space="preserve">Benson, David, e Alder, </w:t>
      </w:r>
      <w:proofErr w:type="spellStart"/>
      <w:r>
        <w:rPr>
          <w:sz w:val="22"/>
          <w:szCs w:val="22"/>
        </w:rPr>
        <w:t>Gaudenz</w:t>
      </w:r>
      <w:proofErr w:type="spellEnd"/>
      <w:r>
        <w:rPr>
          <w:sz w:val="22"/>
          <w:szCs w:val="22"/>
        </w:rPr>
        <w:t>. "Draw.io: A Web-</w:t>
      </w:r>
      <w:proofErr w:type="spellStart"/>
      <w:r>
        <w:rPr>
          <w:sz w:val="22"/>
          <w:szCs w:val="22"/>
        </w:rPr>
        <w:t>based</w:t>
      </w:r>
      <w:proofErr w:type="spellEnd"/>
      <w:r>
        <w:rPr>
          <w:sz w:val="22"/>
          <w:szCs w:val="22"/>
        </w:rPr>
        <w:t xml:space="preserve"> </w:t>
      </w:r>
      <w:proofErr w:type="spellStart"/>
      <w:r>
        <w:rPr>
          <w:sz w:val="22"/>
          <w:szCs w:val="22"/>
        </w:rPr>
        <w:t>Diagramming</w:t>
      </w:r>
      <w:proofErr w:type="spellEnd"/>
      <w:r>
        <w:rPr>
          <w:sz w:val="22"/>
          <w:szCs w:val="22"/>
        </w:rPr>
        <w:t xml:space="preserve"> Tool." Draw.io, 2012.</w:t>
      </w:r>
    </w:p>
    <w:p w:rsidR="001D4193" w:rsidRPr="001D4193" w:rsidRDefault="001D4193" w:rsidP="001D4193">
      <w:pPr>
        <w:spacing w:line="360" w:lineRule="auto"/>
        <w:ind w:firstLine="0"/>
        <w:jc w:val="left"/>
        <w:rPr>
          <w:sz w:val="22"/>
          <w:szCs w:val="22"/>
        </w:rPr>
      </w:pPr>
      <w:r w:rsidRPr="001D4193">
        <w:rPr>
          <w:sz w:val="22"/>
          <w:szCs w:val="22"/>
        </w:rPr>
        <w:t>Herbert Garcia de Mendonça, Revista Inovação, Projetos e Tecnologias 4 (2), 240-251, 2016.</w:t>
      </w:r>
    </w:p>
    <w:p w:rsidR="001D4193" w:rsidRPr="001D4193" w:rsidRDefault="001D4193" w:rsidP="001D4193">
      <w:pPr>
        <w:spacing w:line="360" w:lineRule="auto"/>
        <w:ind w:firstLine="0"/>
        <w:jc w:val="left"/>
        <w:rPr>
          <w:sz w:val="22"/>
          <w:szCs w:val="22"/>
        </w:rPr>
      </w:pPr>
    </w:p>
    <w:p w:rsidR="001D4193" w:rsidRPr="001D4193" w:rsidRDefault="001D4193" w:rsidP="001D4193">
      <w:pPr>
        <w:spacing w:line="360" w:lineRule="auto"/>
        <w:ind w:firstLine="0"/>
        <w:jc w:val="left"/>
        <w:rPr>
          <w:sz w:val="22"/>
          <w:szCs w:val="22"/>
        </w:rPr>
      </w:pPr>
      <w:r w:rsidRPr="001D4193">
        <w:rPr>
          <w:sz w:val="22"/>
          <w:szCs w:val="22"/>
        </w:rPr>
        <w:t xml:space="preserve">MACIEL, Júlia Lobato. História sobre Papel. 2020. Disponível em: </w:t>
      </w:r>
      <w:proofErr w:type="gramStart"/>
      <w:r w:rsidRPr="001D4193">
        <w:rPr>
          <w:sz w:val="22"/>
          <w:szCs w:val="22"/>
        </w:rPr>
        <w:t>https://www.ufmg.br/espacodoconhecimento/historia-sobre-papel/#:~:text=No%20ano%20105%20d.C%2C%20o,chineses%2C%20por%20quase%20600%20anos..</w:t>
      </w:r>
      <w:proofErr w:type="gramEnd"/>
      <w:r w:rsidRPr="001D4193">
        <w:rPr>
          <w:sz w:val="22"/>
          <w:szCs w:val="22"/>
        </w:rPr>
        <w:t xml:space="preserve"> Acesso em: 29 fev. 2024.</w:t>
      </w:r>
    </w:p>
    <w:p w:rsidR="001D4193" w:rsidRPr="001D4193" w:rsidRDefault="001D4193" w:rsidP="001D4193">
      <w:pPr>
        <w:spacing w:line="360" w:lineRule="auto"/>
        <w:ind w:firstLine="0"/>
        <w:jc w:val="left"/>
        <w:rPr>
          <w:sz w:val="22"/>
          <w:szCs w:val="22"/>
        </w:rPr>
      </w:pPr>
    </w:p>
    <w:p w:rsidR="001D4193" w:rsidRDefault="001D4193" w:rsidP="001D4193">
      <w:pPr>
        <w:spacing w:line="360" w:lineRule="auto"/>
        <w:ind w:firstLine="0"/>
        <w:jc w:val="left"/>
        <w:rPr>
          <w:sz w:val="22"/>
          <w:szCs w:val="22"/>
        </w:rPr>
      </w:pPr>
      <w:proofErr w:type="spellStart"/>
      <w:r w:rsidRPr="001D4193">
        <w:rPr>
          <w:sz w:val="22"/>
          <w:szCs w:val="22"/>
        </w:rPr>
        <w:t>OpenAI</w:t>
      </w:r>
      <w:proofErr w:type="spellEnd"/>
      <w:r w:rsidRPr="001D4193">
        <w:rPr>
          <w:sz w:val="22"/>
          <w:szCs w:val="22"/>
        </w:rPr>
        <w:t>. "</w:t>
      </w:r>
      <w:proofErr w:type="spellStart"/>
      <w:r w:rsidRPr="001D4193">
        <w:rPr>
          <w:sz w:val="22"/>
          <w:szCs w:val="22"/>
        </w:rPr>
        <w:t>ChatGPT</w:t>
      </w:r>
      <w:proofErr w:type="spellEnd"/>
      <w:r w:rsidRPr="001D4193">
        <w:rPr>
          <w:sz w:val="22"/>
          <w:szCs w:val="22"/>
        </w:rPr>
        <w:t xml:space="preserve"> (GPT-3.5) - Modelo de Linguagem para Geração de Texto." Desenvolvido pela </w:t>
      </w:r>
      <w:proofErr w:type="spellStart"/>
      <w:r w:rsidRPr="001D4193">
        <w:rPr>
          <w:sz w:val="22"/>
          <w:szCs w:val="22"/>
        </w:rPr>
        <w:t>OpenAI</w:t>
      </w:r>
      <w:proofErr w:type="spellEnd"/>
      <w:r w:rsidRPr="001D4193">
        <w:rPr>
          <w:sz w:val="22"/>
          <w:szCs w:val="22"/>
        </w:rPr>
        <w:t xml:space="preserve">, 2022. Disponível em: https://www.openai.com. Acesso em: </w:t>
      </w:r>
      <w:proofErr w:type="gramStart"/>
      <w:r w:rsidRPr="001D4193">
        <w:rPr>
          <w:sz w:val="22"/>
          <w:szCs w:val="22"/>
        </w:rPr>
        <w:t>25 mar</w:t>
      </w:r>
      <w:proofErr w:type="gramEnd"/>
      <w:r w:rsidRPr="001D4193">
        <w:rPr>
          <w:sz w:val="22"/>
          <w:szCs w:val="22"/>
        </w:rPr>
        <w:t xml:space="preserve"> 2024.</w:t>
      </w:r>
      <w:bookmarkStart w:id="29" w:name="_GoBack"/>
      <w:bookmarkEnd w:id="29"/>
    </w:p>
    <w:sectPr w:rsidR="001D4193">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622A" w:rsidRDefault="001A622A">
      <w:pPr>
        <w:spacing w:line="240" w:lineRule="auto"/>
      </w:pPr>
      <w:r>
        <w:separator/>
      </w:r>
    </w:p>
  </w:endnote>
  <w:endnote w:type="continuationSeparator" w:id="0">
    <w:p w:rsidR="001A622A" w:rsidRDefault="001A62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ohit Devanagari">
    <w:altName w:val="Segoe Print"/>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Segoe Print"/>
    <w:charset w:val="00"/>
    <w:family w:val="auto"/>
    <w:pitch w:val="default"/>
  </w:font>
  <w:font w:name="Noto Sans CJK SC">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A7" w:rsidRDefault="00CC62A7">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622A" w:rsidRDefault="001A622A">
      <w:r>
        <w:separator/>
      </w:r>
    </w:p>
  </w:footnote>
  <w:footnote w:type="continuationSeparator" w:id="0">
    <w:p w:rsidR="001A622A" w:rsidRDefault="001A622A">
      <w:r>
        <w:continuationSeparator/>
      </w:r>
    </w:p>
  </w:footnote>
  <w:footnote w:id="1">
    <w:p w:rsidR="00CC62A7" w:rsidRDefault="001A622A">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w:t>
      </w:r>
      <w:r>
        <w:rPr>
          <w:color w:val="000000"/>
          <w:sz w:val="16"/>
          <w:szCs w:val="16"/>
        </w:rPr>
        <w:t>m tecnologias da Informação pela UNIVEL – União Educacional de Cascavel. Pedagoga formada pela UNIPAR – Universidade Paranaense. Professora do núcleo técnico do Estado do Paraná – Ensino médio técnico.</w:t>
      </w:r>
    </w:p>
    <w:p w:rsidR="00CC62A7" w:rsidRDefault="001A622A">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CC62A7" w:rsidRDefault="00CC62A7">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62A7" w:rsidRDefault="001A622A">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F02FA0">
      <w:rPr>
        <w:rFonts w:ascii="Times New Roman" w:eastAsia="Times New Roman" w:hAnsi="Times New Roman" w:cs="Times New Roman"/>
        <w:color w:val="000000"/>
      </w:rPr>
      <w:fldChar w:fldCharType="separate"/>
    </w:r>
    <w:r w:rsidR="00117D94">
      <w:rPr>
        <w:rFonts w:ascii="Times New Roman" w:eastAsia="Times New Roman" w:hAnsi="Times New Roman" w:cs="Times New Roman"/>
        <w:noProof/>
        <w:color w:val="000000"/>
      </w:rPr>
      <w:t>19</w:t>
    </w:r>
    <w:r>
      <w:rPr>
        <w:rFonts w:ascii="Times New Roman" w:eastAsia="Times New Roman" w:hAnsi="Times New Roman" w:cs="Times New Roman"/>
        <w:color w:val="000000"/>
      </w:rPr>
      <w:fldChar w:fldCharType="end"/>
    </w:r>
  </w:p>
  <w:p w:rsidR="00CC62A7" w:rsidRDefault="00CC62A7">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F092B84"/>
    <w:multiLevelType w:val="multilevel"/>
    <w:tmpl w:val="CF092B84"/>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0053208E"/>
    <w:multiLevelType w:val="multilevel"/>
    <w:tmpl w:val="0053208E"/>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59ADCABA"/>
    <w:multiLevelType w:val="multilevel"/>
    <w:tmpl w:val="59ADCABA"/>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A7"/>
    <w:rsid w:val="00117D94"/>
    <w:rsid w:val="001A622A"/>
    <w:rsid w:val="001D4193"/>
    <w:rsid w:val="00A11D4A"/>
    <w:rsid w:val="00B21268"/>
    <w:rsid w:val="00CC62A7"/>
    <w:rsid w:val="00F02FA0"/>
    <w:rsid w:val="0A626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5260D3-FE1E-4DE8-BC73-8BB8725C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footnote text" w:qFormat="1"/>
    <w:lsdException w:name="header" w:qFormat="1"/>
    <w:lsdException w:name="footer" w:qFormat="1"/>
    <w:lsdException w:name="caption" w:qFormat="1"/>
    <w:lsdException w:name="Title" w:uiPriority="10" w:qFormat="1"/>
    <w:lsdException w:name="Default Paragraph Font" w:semiHidden="1" w:uiPriority="1" w:unhideWhenUsed="1"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480" w:lineRule="auto"/>
      <w:ind w:firstLine="709"/>
      <w:jc w:val="both"/>
    </w:pPr>
    <w:rPr>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Pr>
      <w:b/>
      <w:bCs/>
    </w:rPr>
  </w:style>
  <w:style w:type="paragraph" w:styleId="Sumrio2">
    <w:name w:val="toc 2"/>
    <w:basedOn w:val="Normal"/>
    <w:next w:val="Normal"/>
    <w:autoRedefine/>
    <w:uiPriority w:val="39"/>
    <w:unhideWhenUsed/>
    <w:qFormat/>
    <w:pPr>
      <w:spacing w:after="100"/>
      <w:ind w:left="240"/>
    </w:pPr>
  </w:style>
  <w:style w:type="paragraph" w:styleId="Lista">
    <w:name w:val="List"/>
    <w:basedOn w:val="Corpodetexto"/>
    <w:rPr>
      <w:rFonts w:cs="Lohit Devanagari"/>
    </w:rPr>
  </w:style>
  <w:style w:type="paragraph" w:styleId="Corpodetexto">
    <w:name w:val="Body Text"/>
    <w:basedOn w:val="Normal"/>
    <w:pPr>
      <w:spacing w:after="140" w:line="276" w:lineRule="auto"/>
    </w:p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qFormat/>
    <w:pPr>
      <w:widowControl/>
      <w:spacing w:beforeAutospacing="1" w:afterAutospacing="1" w:line="240" w:lineRule="auto"/>
      <w:ind w:firstLine="0"/>
      <w:jc w:val="left"/>
    </w:pPr>
    <w:rPr>
      <w:rFonts w:ascii="Times New Roman" w:eastAsia="Times New Roman" w:hAnsi="Times New Roman" w:cs="Times New Roman"/>
    </w:rPr>
  </w:style>
  <w:style w:type="paragraph" w:styleId="Cabealho">
    <w:name w:val="header"/>
    <w:basedOn w:val="Normal"/>
    <w:link w:val="CabealhoChar"/>
    <w:qFormat/>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qFormat/>
  </w:style>
  <w:style w:type="paragraph" w:customStyle="1" w:styleId="CabealhoeRodap">
    <w:name w:val="Cabeçalho e Rodapé"/>
    <w:basedOn w:val="Normal"/>
    <w:qFormat/>
  </w:style>
  <w:style w:type="paragraph" w:styleId="Legenda">
    <w:name w:val="caption"/>
    <w:basedOn w:val="Normal"/>
    <w:qFormat/>
    <w:pPr>
      <w:suppressLineNumbers/>
      <w:spacing w:before="120" w:after="120"/>
    </w:pPr>
    <w:rPr>
      <w:rFonts w:cs="Lohit Devanagari"/>
      <w:i/>
      <w:iCs/>
    </w:rPr>
  </w:style>
  <w:style w:type="paragraph" w:styleId="Sumrio3">
    <w:name w:val="toc 3"/>
    <w:basedOn w:val="Normal"/>
    <w:next w:val="Normal"/>
    <w:autoRedefine/>
    <w:uiPriority w:val="39"/>
    <w:unhideWhenUsed/>
    <w:qFormat/>
    <w:pPr>
      <w:spacing w:after="100"/>
      <w:ind w:left="480"/>
    </w:pPr>
  </w:style>
  <w:style w:type="paragraph" w:styleId="Subttulo">
    <w:name w:val="Subtitle"/>
    <w:basedOn w:val="Normal"/>
    <w:next w:val="Normal"/>
    <w:pPr>
      <w:keepNext/>
      <w:spacing w:before="240" w:after="120"/>
      <w:jc w:val="center"/>
    </w:pPr>
    <w:rPr>
      <w:i/>
      <w:sz w:val="28"/>
      <w:szCs w:val="28"/>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paragraph" w:styleId="Sumrio1">
    <w:name w:val="toc 1"/>
    <w:basedOn w:val="Normal"/>
    <w:next w:val="Normal"/>
    <w:autoRedefine/>
    <w:uiPriority w:val="39"/>
    <w:unhideWhenUsed/>
    <w:qFormat/>
    <w:pPr>
      <w:tabs>
        <w:tab w:val="left" w:pos="1100"/>
        <w:tab w:val="right" w:pos="9061"/>
      </w:tabs>
      <w:spacing w:line="360" w:lineRule="auto"/>
    </w:pPr>
  </w:style>
  <w:style w:type="table" w:customStyle="1" w:styleId="TableNormal">
    <w:name w:val="Table Normal"/>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Pr>
      <w:vertAlign w:val="superscript"/>
    </w:rPr>
  </w:style>
  <w:style w:type="character" w:customStyle="1" w:styleId="LinkdaInternet">
    <w:name w:val="Link da Internet"/>
    <w:basedOn w:val="Fontepargpadro"/>
    <w:uiPriority w:val="99"/>
    <w:unhideWhenUsed/>
    <w:rPr>
      <w:color w:val="0000FF" w:themeColor="hyperlink"/>
      <w:u w:val="single"/>
    </w:rPr>
  </w:style>
  <w:style w:type="character" w:customStyle="1" w:styleId="CabealhoChar">
    <w:name w:val="Cabeçalho Char"/>
    <w:basedOn w:val="Fontepargpadro"/>
    <w:link w:val="Cabealho"/>
    <w:qFormat/>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customStyle="1" w:styleId="Ttulo10">
    <w:name w:val="Título1"/>
    <w:basedOn w:val="Normal"/>
    <w:next w:val="Corpodetexto"/>
    <w:qFormat/>
    <w:pPr>
      <w:keepNext/>
      <w:spacing w:before="240" w:after="120"/>
    </w:pPr>
    <w:rPr>
      <w:rFonts w:ascii="Liberation Sans" w:eastAsia="Noto Sans CJK SC" w:hAnsi="Liberation Sans" w:cs="Lohit Devanagari"/>
      <w:sz w:val="28"/>
      <w:szCs w:val="28"/>
    </w:rPr>
  </w:style>
  <w:style w:type="paragraph" w:customStyle="1" w:styleId="ndice">
    <w:name w:val="Índice"/>
    <w:basedOn w:val="Normal"/>
    <w:qFormat/>
    <w:pPr>
      <w:suppressLineNumbers/>
    </w:pPr>
    <w:rPr>
      <w:rFonts w:cs="Lohit Devanagari"/>
    </w:rPr>
  </w:style>
  <w:style w:type="paragraph" w:customStyle="1" w:styleId="Agradecimentodedicatriaepgrafe">
    <w:name w:val="Agradecimento/dedicatória/epígrafe"/>
    <w:basedOn w:val="Normal"/>
    <w:qFormat/>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LO-normal">
    <w:name w:val="LO-normal"/>
    <w:qFormat/>
    <w:pPr>
      <w:spacing w:after="160" w:line="259" w:lineRule="auto"/>
      <w:ind w:firstLine="709"/>
    </w:pPr>
    <w:rPr>
      <w:sz w:val="24"/>
      <w:szCs w:val="24"/>
    </w:rPr>
  </w:style>
  <w:style w:type="table" w:customStyle="1" w:styleId="Style50">
    <w:name w:val="_Style 50"/>
    <w:basedOn w:val="TableNormal"/>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852879">
      <w:bodyDiv w:val="1"/>
      <w:marLeft w:val="0"/>
      <w:marRight w:val="0"/>
      <w:marTop w:val="0"/>
      <w:marBottom w:val="0"/>
      <w:divBdr>
        <w:top w:val="none" w:sz="0" w:space="0" w:color="auto"/>
        <w:left w:val="none" w:sz="0" w:space="0" w:color="auto"/>
        <w:bottom w:val="none" w:sz="0" w:space="0" w:color="auto"/>
        <w:right w:val="none" w:sz="0" w:space="0" w:color="auto"/>
      </w:divBdr>
    </w:div>
    <w:div w:id="1007246416">
      <w:bodyDiv w:val="1"/>
      <w:marLeft w:val="0"/>
      <w:marRight w:val="0"/>
      <w:marTop w:val="0"/>
      <w:marBottom w:val="0"/>
      <w:divBdr>
        <w:top w:val="none" w:sz="0" w:space="0" w:color="auto"/>
        <w:left w:val="none" w:sz="0" w:space="0" w:color="auto"/>
        <w:bottom w:val="none" w:sz="0" w:space="0" w:color="auto"/>
        <w:right w:val="none" w:sz="0" w:space="0" w:color="auto"/>
      </w:divBdr>
    </w:div>
    <w:div w:id="1552763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w3.org/Mark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VfDF9bY5KhoEwwyvDQHOCCzN6w==">CgMxLjAyCGguZ2pkZ3hzMgloLjFrc3Y0dXYyCWguMmp4c3hxaDIJaC4zajJxcW0zMgloLjF5ODEwdHcyCWguNDl4MmlrNTIJaC4ycDJjc3J5MgloLjE0N24yenIyCWguM283YWxuazIJaC4yM2NrdnZkMghoLmlodjYzNjIJaC4zMmhpb3F6MgloLjFobXN5eXMyCWguNDFtZ2htbDIJaC4yZ3JxcnVlMghoLnZ4MTIyNzIJaC40NHNpbmlvMgloLjNmd29rcTAyDmgudnNvaHo4aGl0YXZ5Mg1oLnc0cGpxdTVvZDVsMg5oLmlpbXQ5ZGd1ZGNpbjIOaC5oeXZ3ZW5vaXhhdngyCWguM3RidWdwMTIJaC4yOGg0cXd1MghoLm5tZjE0bjIJaC4zN20yanNnMgloLjFtcmN1MDkyCGgucXNoNzBxMgloLjQ2cjBjbzI4AHIhMVFnaDhWWlMtejVvUHN5d296eFJ2NGs4UldaSzU5d2J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19</Pages>
  <Words>2481</Words>
  <Characters>13400</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3</cp:revision>
  <dcterms:created xsi:type="dcterms:W3CDTF">2024-03-21T12:11:00Z</dcterms:created>
  <dcterms:modified xsi:type="dcterms:W3CDTF">2024-05-09T11:59:00Z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1046-12.2.0.16909</vt:lpwstr>
  </property>
  <property fmtid="{D5CDD505-2E9C-101B-9397-08002B2CF9AE}" pid="9" name="ICV">
    <vt:lpwstr>0BAC364C1896459B9640AF0C218D7C2E_13</vt:lpwstr>
  </property>
</Properties>
</file>